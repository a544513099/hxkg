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Courier New" w:hAnsi="Courier New" w:eastAsia="Symbol" w:cs="Courier New"/>
          <w:b/>
          <w:bCs/>
          <w:sz w:val="48"/>
        </w:rPr>
      </w:pPr>
      <w:bookmarkStart w:id="0" w:name="_Toc277232885"/>
    </w:p>
    <w:p>
      <w:pPr>
        <w:jc w:val="center"/>
        <w:rPr>
          <w:rFonts w:ascii="Courier New" w:hAnsi="Courier New" w:eastAsia="Symbol" w:cs="Courier New"/>
          <w:b/>
          <w:bCs/>
          <w:sz w:val="48"/>
        </w:rPr>
      </w:pPr>
    </w:p>
    <w:p>
      <w:pPr>
        <w:jc w:val="center"/>
        <w:rPr>
          <w:rFonts w:ascii="Courier New" w:hAnsi="Courier New" w:eastAsia="Symbol" w:cs="Courier New"/>
          <w:b/>
          <w:bCs/>
          <w:sz w:val="48"/>
        </w:rPr>
      </w:pPr>
    </w:p>
    <w:p>
      <w:pPr>
        <w:jc w:val="center"/>
        <w:rPr>
          <w:rFonts w:ascii="Courier New" w:hAnsi="Courier New" w:eastAsia="Symbol" w:cs="Courier New"/>
          <w:b/>
          <w:bCs/>
          <w:sz w:val="48"/>
        </w:rPr>
      </w:pPr>
    </w:p>
    <w:p>
      <w:pPr>
        <w:jc w:val="center"/>
        <w:rPr>
          <w:rFonts w:ascii="Courier New" w:hAnsi="Courier New" w:eastAsia="Symbol" w:cs="Courier New"/>
          <w:b/>
          <w:bCs/>
          <w:sz w:val="48"/>
        </w:rPr>
      </w:pPr>
    </w:p>
    <w:p>
      <w:pPr>
        <w:jc w:val="center"/>
        <w:rPr>
          <w:rFonts w:ascii="Courier New" w:hAnsi="Courier New" w:eastAsia="Symbol" w:cs="Courier New"/>
          <w:b/>
          <w:bCs/>
          <w:sz w:val="48"/>
        </w:rPr>
      </w:pPr>
      <w:r>
        <w:rPr>
          <w:rFonts w:hint="eastAsia" w:ascii="Courier New" w:hAnsi="Courier New" w:eastAsia="Symbol" w:cs="Courier New"/>
          <w:b/>
          <w:bCs/>
          <w:sz w:val="48"/>
        </w:rPr>
        <w:t>集团和教育省数据采集</w:t>
      </w:r>
    </w:p>
    <w:p>
      <w:pPr>
        <w:jc w:val="center"/>
        <w:rPr>
          <w:rFonts w:ascii="Courier New" w:hAnsi="Courier New" w:eastAsia="Symbol" w:cs="Courier New"/>
          <w:b/>
          <w:bCs/>
          <w:sz w:val="48"/>
        </w:rPr>
      </w:pPr>
      <w:r>
        <w:rPr>
          <w:rFonts w:hint="eastAsia" w:ascii="Courier New" w:hAnsi="Courier New" w:eastAsia="Symbol" w:cs="Courier New"/>
          <w:b/>
          <w:bCs/>
          <w:sz w:val="48"/>
        </w:rPr>
        <w:t>接口规范</w:t>
      </w:r>
    </w:p>
    <w:p>
      <w:pPr>
        <w:jc w:val="center"/>
        <w:rPr>
          <w:rFonts w:ascii="Courier New" w:hAnsi="Courier New" w:eastAsia="Symbol" w:cs="Courier New"/>
          <w:b/>
          <w:bCs/>
          <w:sz w:val="48"/>
        </w:rPr>
      </w:pPr>
    </w:p>
    <w:p>
      <w:pPr>
        <w:jc w:val="center"/>
        <w:rPr>
          <w:rFonts w:ascii="Courier New" w:hAnsi="Courier New" w:eastAsia="Symbol" w:cs="Courier New"/>
          <w:b/>
          <w:bCs/>
          <w:sz w:val="48"/>
        </w:rPr>
      </w:pPr>
    </w:p>
    <w:p/>
    <w:p/>
    <w:p/>
    <w:p>
      <w:pPr>
        <w:jc w:val="both"/>
        <w:rPr>
          <w:rFonts w:ascii="Courier New" w:hAnsi="Courier New" w:eastAsia="黑体" w:cs="Courier New"/>
          <w:spacing w:val="20"/>
          <w:sz w:val="28"/>
        </w:rPr>
      </w:pPr>
      <w:r>
        <w:rPr>
          <w:rFonts w:hint="eastAsia" w:ascii="Courier New" w:hAnsi="Courier New" w:eastAsia="Symbol" w:cs="Courier New"/>
          <w:b/>
          <w:bCs/>
          <w:sz w:val="48"/>
        </w:rPr>
        <w:drawing>
          <wp:anchor distT="0" distB="0" distL="114300" distR="114300" simplePos="0" relativeHeight="251658240" behindDoc="0" locked="0" layoutInCell="1" allowOverlap="1">
            <wp:simplePos x="0" y="0"/>
            <wp:positionH relativeFrom="column">
              <wp:posOffset>1605280</wp:posOffset>
            </wp:positionH>
            <wp:positionV relativeFrom="paragraph">
              <wp:posOffset>989965</wp:posOffset>
            </wp:positionV>
            <wp:extent cx="1762125" cy="478155"/>
            <wp:effectExtent l="0" t="0" r="0" b="0"/>
            <wp:wrapTopAndBottom/>
            <wp:docPr id="9" name="图片 2"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mobile"/>
                    <pic:cNvPicPr>
                      <a:picLocks noChangeAspect="1"/>
                    </pic:cNvPicPr>
                  </pic:nvPicPr>
                  <pic:blipFill>
                    <a:blip r:embed="rId4"/>
                    <a:stretch>
                      <a:fillRect/>
                    </a:stretch>
                  </pic:blipFill>
                  <pic:spPr>
                    <a:xfrm>
                      <a:off x="0" y="0"/>
                      <a:ext cx="1762125" cy="478155"/>
                    </a:xfrm>
                    <a:prstGeom prst="rect">
                      <a:avLst/>
                    </a:prstGeom>
                    <a:noFill/>
                    <a:ln w="9525">
                      <a:noFill/>
                    </a:ln>
                  </pic:spPr>
                </pic:pic>
              </a:graphicData>
            </a:graphic>
          </wp:anchor>
        </w:drawing>
      </w:r>
    </w:p>
    <w:p>
      <w:pPr>
        <w:jc w:val="center"/>
        <w:rPr>
          <w:rFonts w:ascii="Courier New" w:hAnsi="Courier New" w:eastAsia="黑体" w:cs="Courier New"/>
          <w:spacing w:val="20"/>
          <w:sz w:val="28"/>
        </w:rPr>
      </w:pPr>
    </w:p>
    <w:p>
      <w:pPr>
        <w:jc w:val="center"/>
        <w:rPr>
          <w:rFonts w:ascii="Courier New" w:hAnsi="Courier New" w:eastAsia="黑体" w:cs="Courier New"/>
          <w:sz w:val="28"/>
        </w:rPr>
      </w:pPr>
      <w:r>
        <w:rPr>
          <w:rFonts w:hint="eastAsia" w:ascii="Courier New" w:hAnsi="Courier New" w:eastAsia="黑体" w:cs="Courier New"/>
          <w:spacing w:val="20"/>
          <w:sz w:val="28"/>
        </w:rPr>
        <w:t>中国移动通信有限公司</w:t>
      </w:r>
    </w:p>
    <w:p>
      <w:pPr>
        <w:jc w:val="center"/>
        <w:rPr>
          <w:rFonts w:ascii="Courier New" w:hAnsi="Courier New" w:eastAsia="黑体" w:cs="Courier New"/>
          <w:sz w:val="28"/>
        </w:rPr>
      </w:pPr>
      <w:r>
        <w:rPr>
          <w:rFonts w:hint="eastAsia" w:ascii="Courier New" w:hAnsi="Courier New" w:eastAsia="黑体" w:cs="Courier New"/>
          <w:sz w:val="28"/>
        </w:rPr>
        <w:t>二○一八年一月</w:t>
      </w:r>
    </w:p>
    <w:p>
      <w:pPr>
        <w:jc w:val="center"/>
        <w:rPr>
          <w:rFonts w:ascii="Courier New" w:hAnsi="Courier New" w:eastAsia="黑体" w:cs="Courier New"/>
          <w:sz w:val="28"/>
        </w:rPr>
      </w:pPr>
    </w:p>
    <w:p>
      <w:pPr>
        <w:pStyle w:val="31"/>
        <w:tabs>
          <w:tab w:val="right" w:leader="dot" w:pos="8306"/>
        </w:tabs>
        <w:rPr>
          <w:rFonts w:ascii="Courier New" w:hAnsi="Courier New" w:eastAsia="黑体" w:cs="Courier New"/>
          <w:sz w:val="28"/>
        </w:rPr>
      </w:pPr>
    </w:p>
    <w:p>
      <w:pPr>
        <w:rPr>
          <w:rFonts w:ascii="Courier New" w:hAnsi="Courier New" w:eastAsia="黑体" w:cs="Courier New"/>
          <w:sz w:val="28"/>
        </w:rPr>
      </w:pPr>
    </w:p>
    <w:p>
      <w:pPr>
        <w:rPr>
          <w:rFonts w:ascii="Courier New" w:hAnsi="Courier New" w:eastAsia="黑体" w:cs="Courier New"/>
          <w:sz w:val="28"/>
        </w:rPr>
      </w:pPr>
    </w:p>
    <w:p>
      <w:pPr>
        <w:rPr>
          <w:rFonts w:ascii="Courier New" w:hAnsi="Courier New" w:eastAsia="黑体" w:cs="Courier New"/>
          <w:sz w:val="28"/>
        </w:rPr>
      </w:pPr>
    </w:p>
    <w:p>
      <w:pPr>
        <w:pStyle w:val="31"/>
        <w:tabs>
          <w:tab w:val="right" w:leader="dot" w:pos="8306"/>
        </w:tabs>
        <w:rPr>
          <w:rFonts w:ascii="Courier New" w:hAnsi="Courier New" w:eastAsia="黑体" w:cs="Courier New"/>
          <w:sz w:val="28"/>
        </w:rPr>
      </w:pPr>
    </w:p>
    <w:p>
      <w:pPr>
        <w:pStyle w:val="31"/>
        <w:tabs>
          <w:tab w:val="right" w:leader="dot" w:pos="8306"/>
        </w:tabs>
      </w:pPr>
      <w:r>
        <w:rPr>
          <w:rFonts w:hint="eastAsia" w:ascii="Courier New" w:hAnsi="Courier New" w:eastAsia="黑体" w:cs="Courier New"/>
          <w:sz w:val="28"/>
        </w:rPr>
        <w:fldChar w:fldCharType="begin"/>
      </w:r>
      <w:r>
        <w:rPr>
          <w:rFonts w:hint="eastAsia" w:ascii="Courier New" w:hAnsi="Courier New" w:eastAsia="黑体" w:cs="Courier New"/>
          <w:sz w:val="28"/>
        </w:rPr>
        <w:instrText xml:space="preserve">TOC \o "1-3" \h \u </w:instrText>
      </w:r>
      <w:r>
        <w:rPr>
          <w:rFonts w:hint="eastAsia" w:ascii="Courier New" w:hAnsi="Courier New" w:eastAsia="黑体" w:cs="Courier New"/>
          <w:sz w:val="28"/>
        </w:rPr>
        <w:fldChar w:fldCharType="separate"/>
      </w: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_Toc6331 </w:instrText>
      </w:r>
      <w:r>
        <w:rPr>
          <w:rFonts w:hint="eastAsia" w:ascii="Courier New" w:hAnsi="Courier New" w:eastAsia="黑体" w:cs="Courier New"/>
        </w:rPr>
        <w:fldChar w:fldCharType="separate"/>
      </w:r>
      <w:r>
        <w:rPr>
          <w:rFonts w:hint="default" w:ascii="宋体" w:hAnsi="宋体" w:eastAsia="宋体" w:cs="宋体"/>
        </w:rPr>
        <w:t xml:space="preserve">1. </w:t>
      </w:r>
      <w:r>
        <w:rPr>
          <w:rFonts w:hint="eastAsia"/>
        </w:rPr>
        <w:t>背景</w:t>
      </w:r>
      <w:r>
        <w:tab/>
      </w:r>
      <w:r>
        <w:fldChar w:fldCharType="begin"/>
      </w:r>
      <w:r>
        <w:instrText xml:space="preserve"> PAGEREF _Toc6331 </w:instrText>
      </w:r>
      <w:r>
        <w:fldChar w:fldCharType="separate"/>
      </w:r>
      <w:r>
        <w:t>3</w:t>
      </w:r>
      <w:r>
        <w:fldChar w:fldCharType="end"/>
      </w:r>
      <w:r>
        <w:rPr>
          <w:rFonts w:hint="eastAsia" w:ascii="Courier New" w:hAnsi="Courier New" w:eastAsia="黑体" w:cs="Courier New"/>
        </w:rPr>
        <w:fldChar w:fldCharType="end"/>
      </w:r>
    </w:p>
    <w:p>
      <w:pPr>
        <w:pStyle w:val="31"/>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_Toc28725 </w:instrText>
      </w:r>
      <w:r>
        <w:rPr>
          <w:rFonts w:hint="eastAsia" w:ascii="Courier New" w:hAnsi="Courier New" w:eastAsia="黑体" w:cs="Courier New"/>
        </w:rPr>
        <w:fldChar w:fldCharType="separate"/>
      </w:r>
      <w:r>
        <w:rPr>
          <w:rFonts w:hint="default" w:ascii="宋体" w:hAnsi="宋体" w:eastAsia="宋体" w:cs="宋体"/>
        </w:rPr>
        <w:t xml:space="preserve">2. </w:t>
      </w:r>
      <w:r>
        <w:rPr>
          <w:rFonts w:hint="eastAsia"/>
        </w:rPr>
        <w:t>接口规范</w:t>
      </w:r>
      <w:r>
        <w:tab/>
      </w:r>
      <w:r>
        <w:fldChar w:fldCharType="begin"/>
      </w:r>
      <w:r>
        <w:instrText xml:space="preserve"> PAGEREF _Toc28725 </w:instrText>
      </w:r>
      <w:r>
        <w:fldChar w:fldCharType="separate"/>
      </w:r>
      <w:r>
        <w:t>4</w:t>
      </w:r>
      <w:r>
        <w:fldChar w:fldCharType="end"/>
      </w:r>
      <w:r>
        <w:rPr>
          <w:rFonts w:hint="eastAsia" w:ascii="Courier New" w:hAnsi="Courier New" w:eastAsia="黑体" w:cs="Courier New"/>
        </w:rPr>
        <w:fldChar w:fldCharType="end"/>
      </w:r>
    </w:p>
    <w:p>
      <w:pPr>
        <w:pStyle w:val="36"/>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_Toc18041 </w:instrText>
      </w:r>
      <w:r>
        <w:rPr>
          <w:rFonts w:hint="eastAsia" w:ascii="Courier New" w:hAnsi="Courier New" w:eastAsia="黑体" w:cs="Courier New"/>
        </w:rPr>
        <w:fldChar w:fldCharType="separate"/>
      </w:r>
      <w:r>
        <w:rPr>
          <w:rFonts w:hint="default" w:ascii="宋体" w:hAnsi="宋体" w:eastAsia="宋体" w:cs="宋体"/>
        </w:rPr>
        <w:t xml:space="preserve">2.1. </w:t>
      </w:r>
      <w:r>
        <w:rPr>
          <w:rFonts w:hint="eastAsia"/>
        </w:rPr>
        <w:t>基础数据</w:t>
      </w:r>
      <w:r>
        <w:tab/>
      </w:r>
      <w:r>
        <w:fldChar w:fldCharType="begin"/>
      </w:r>
      <w:r>
        <w:instrText xml:space="preserve"> PAGEREF _Toc18041 </w:instrText>
      </w:r>
      <w:r>
        <w:fldChar w:fldCharType="separate"/>
      </w:r>
      <w:r>
        <w:t>6</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_Toc31430 </w:instrText>
      </w:r>
      <w:r>
        <w:rPr>
          <w:rFonts w:hint="eastAsia" w:ascii="Courier New" w:hAnsi="Courier New" w:eastAsia="黑体" w:cs="Courier New"/>
        </w:rPr>
        <w:fldChar w:fldCharType="separate"/>
      </w:r>
      <w:r>
        <w:rPr>
          <w:rFonts w:hint="default" w:ascii="宋体" w:hAnsi="宋体" w:eastAsia="宋体" w:cs="宋体"/>
        </w:rPr>
        <w:t xml:space="preserve">2.1.1. </w:t>
      </w:r>
      <w:r>
        <w:rPr>
          <w:rFonts w:hint="eastAsia"/>
        </w:rPr>
        <w:t>套餐基础数据同步</w:t>
      </w:r>
      <w:r>
        <w:tab/>
      </w:r>
      <w:r>
        <w:fldChar w:fldCharType="begin"/>
      </w:r>
      <w:r>
        <w:instrText xml:space="preserve"> PAGEREF _Toc31430 </w:instrText>
      </w:r>
      <w:r>
        <w:fldChar w:fldCharType="separate"/>
      </w:r>
      <w:r>
        <w:t>6</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_Toc4350 </w:instrText>
      </w:r>
      <w:r>
        <w:rPr>
          <w:rFonts w:hint="eastAsia" w:ascii="Courier New" w:hAnsi="Courier New" w:eastAsia="黑体" w:cs="Courier New"/>
        </w:rPr>
        <w:fldChar w:fldCharType="separate"/>
      </w:r>
      <w:r>
        <w:rPr>
          <w:rFonts w:hint="default" w:ascii="宋体" w:hAnsi="宋体" w:eastAsia="宋体" w:cs="宋体"/>
        </w:rPr>
        <w:t xml:space="preserve">2.1.2. </w:t>
      </w:r>
      <w:r>
        <w:rPr>
          <w:rFonts w:hint="eastAsia"/>
        </w:rPr>
        <w:t>资源基础数据同步</w:t>
      </w:r>
      <w:r>
        <w:tab/>
      </w:r>
      <w:r>
        <w:fldChar w:fldCharType="begin"/>
      </w:r>
      <w:r>
        <w:instrText xml:space="preserve"> PAGEREF _Toc4350 </w:instrText>
      </w:r>
      <w:r>
        <w:fldChar w:fldCharType="separate"/>
      </w:r>
      <w:r>
        <w:t>8</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_Toc27563 </w:instrText>
      </w:r>
      <w:r>
        <w:rPr>
          <w:rFonts w:hint="eastAsia" w:ascii="Courier New" w:hAnsi="Courier New" w:eastAsia="黑体" w:cs="Courier New"/>
        </w:rPr>
        <w:fldChar w:fldCharType="separate"/>
      </w:r>
      <w:r>
        <w:rPr>
          <w:rFonts w:hint="default" w:ascii="宋体" w:hAnsi="宋体" w:eastAsia="宋体" w:cs="宋体"/>
        </w:rPr>
        <w:t xml:space="preserve">2.1.3. </w:t>
      </w:r>
      <w:r>
        <w:rPr>
          <w:rFonts w:hint="eastAsia"/>
        </w:rPr>
        <w:t>应用基础数据同步</w:t>
      </w:r>
      <w:r>
        <w:tab/>
      </w:r>
      <w:r>
        <w:fldChar w:fldCharType="begin"/>
      </w:r>
      <w:r>
        <w:instrText xml:space="preserve"> PAGEREF _Toc27563 </w:instrText>
      </w:r>
      <w:r>
        <w:fldChar w:fldCharType="separate"/>
      </w:r>
      <w:r>
        <w:t>10</w:t>
      </w:r>
      <w:r>
        <w:fldChar w:fldCharType="end"/>
      </w:r>
      <w:r>
        <w:rPr>
          <w:rFonts w:hint="eastAsia" w:ascii="Courier New" w:hAnsi="Courier New" w:eastAsia="黑体" w:cs="Courier New"/>
        </w:rPr>
        <w:fldChar w:fldCharType="end"/>
      </w:r>
    </w:p>
    <w:p>
      <w:pPr>
        <w:pStyle w:val="36"/>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_Toc8082 </w:instrText>
      </w:r>
      <w:r>
        <w:rPr>
          <w:rFonts w:hint="eastAsia" w:ascii="Courier New" w:hAnsi="Courier New" w:eastAsia="黑体" w:cs="Courier New"/>
        </w:rPr>
        <w:fldChar w:fldCharType="separate"/>
      </w:r>
      <w:r>
        <w:rPr>
          <w:rFonts w:hint="default" w:ascii="宋体" w:hAnsi="宋体" w:eastAsia="宋体" w:cs="宋体"/>
        </w:rPr>
        <w:t xml:space="preserve">2.2. </w:t>
      </w:r>
      <w:r>
        <w:rPr>
          <w:rFonts w:hint="eastAsia"/>
        </w:rPr>
        <w:t>用户操作行为日志</w:t>
      </w:r>
      <w:r>
        <w:tab/>
      </w:r>
      <w:r>
        <w:fldChar w:fldCharType="begin"/>
      </w:r>
      <w:r>
        <w:instrText xml:space="preserve"> PAGEREF _Toc8082 </w:instrText>
      </w:r>
      <w:r>
        <w:fldChar w:fldCharType="separate"/>
      </w:r>
      <w:r>
        <w:t>11</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_Toc9284 </w:instrText>
      </w:r>
      <w:r>
        <w:rPr>
          <w:rFonts w:hint="eastAsia" w:ascii="Courier New" w:hAnsi="Courier New" w:eastAsia="黑体" w:cs="Courier New"/>
        </w:rPr>
        <w:fldChar w:fldCharType="separate"/>
      </w:r>
      <w:r>
        <w:rPr>
          <w:rFonts w:hint="default" w:ascii="宋体" w:hAnsi="宋体" w:eastAsia="宋体" w:cs="宋体"/>
        </w:rPr>
        <w:t xml:space="preserve">2.2.1. </w:t>
      </w:r>
      <w:r>
        <w:rPr>
          <w:rFonts w:hint="eastAsia"/>
        </w:rPr>
        <w:t>用户资源、应用操作日志采集接口</w:t>
      </w:r>
      <w:r>
        <w:tab/>
      </w:r>
      <w:r>
        <w:fldChar w:fldCharType="begin"/>
      </w:r>
      <w:r>
        <w:instrText xml:space="preserve"> PAGEREF _Toc9284 </w:instrText>
      </w:r>
      <w:r>
        <w:fldChar w:fldCharType="separate"/>
      </w:r>
      <w:r>
        <w:t>12</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_Toc12390 </w:instrText>
      </w:r>
      <w:r>
        <w:rPr>
          <w:rFonts w:hint="eastAsia" w:ascii="Courier New" w:hAnsi="Courier New" w:eastAsia="黑体" w:cs="Courier New"/>
        </w:rPr>
        <w:fldChar w:fldCharType="separate"/>
      </w:r>
      <w:r>
        <w:rPr>
          <w:rFonts w:hint="default" w:ascii="宋体" w:hAnsi="宋体" w:eastAsia="宋体" w:cs="宋体"/>
        </w:rPr>
        <w:t xml:space="preserve">2.2.2. </w:t>
      </w:r>
      <w:r>
        <w:rPr>
          <w:rFonts w:hint="eastAsia"/>
        </w:rPr>
        <w:t>用户登录行为日志</w:t>
      </w:r>
      <w:r>
        <w:tab/>
      </w:r>
      <w:r>
        <w:fldChar w:fldCharType="begin"/>
      </w:r>
      <w:r>
        <w:instrText xml:space="preserve"> PAGEREF _Toc12390 </w:instrText>
      </w:r>
      <w:r>
        <w:fldChar w:fldCharType="separate"/>
      </w:r>
      <w:r>
        <w:t>14</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_Toc2826 </w:instrText>
      </w:r>
      <w:r>
        <w:rPr>
          <w:rFonts w:hint="eastAsia" w:ascii="Courier New" w:hAnsi="Courier New" w:eastAsia="黑体" w:cs="Courier New"/>
        </w:rPr>
        <w:fldChar w:fldCharType="separate"/>
      </w:r>
      <w:r>
        <w:rPr>
          <w:rFonts w:hint="default" w:ascii="宋体" w:hAnsi="宋体" w:eastAsia="宋体" w:cs="宋体"/>
        </w:rPr>
        <w:t xml:space="preserve">2.2.3. </w:t>
      </w:r>
      <w:r>
        <w:rPr>
          <w:rFonts w:hint="eastAsia"/>
        </w:rPr>
        <w:t>用户页面访问采集接口</w:t>
      </w:r>
      <w:r>
        <w:tab/>
      </w:r>
      <w:r>
        <w:fldChar w:fldCharType="begin"/>
      </w:r>
      <w:r>
        <w:instrText xml:space="preserve"> PAGEREF _Toc2826 </w:instrText>
      </w:r>
      <w:r>
        <w:fldChar w:fldCharType="separate"/>
      </w:r>
      <w:r>
        <w:t>15</w:t>
      </w:r>
      <w:r>
        <w:fldChar w:fldCharType="end"/>
      </w:r>
      <w:r>
        <w:rPr>
          <w:rFonts w:hint="eastAsia" w:ascii="Courier New" w:hAnsi="Courier New" w:eastAsia="黑体" w:cs="Courier New"/>
        </w:rPr>
        <w:fldChar w:fldCharType="end"/>
      </w:r>
    </w:p>
    <w:p>
      <w:pPr>
        <w:pStyle w:val="36"/>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_Toc21748 </w:instrText>
      </w:r>
      <w:r>
        <w:rPr>
          <w:rFonts w:hint="eastAsia" w:ascii="Courier New" w:hAnsi="Courier New" w:eastAsia="黑体" w:cs="Courier New"/>
        </w:rPr>
        <w:fldChar w:fldCharType="separate"/>
      </w:r>
      <w:r>
        <w:rPr>
          <w:rFonts w:hint="default" w:ascii="宋体" w:hAnsi="宋体" w:eastAsia="宋体" w:cs="宋体"/>
        </w:rPr>
        <w:t xml:space="preserve">2.3. </w:t>
      </w:r>
      <w:r>
        <w:rPr>
          <w:rFonts w:hint="eastAsia"/>
        </w:rPr>
        <w:t>用户套餐、应用订购关系同步数据</w:t>
      </w:r>
      <w:r>
        <w:tab/>
      </w:r>
      <w:r>
        <w:fldChar w:fldCharType="begin"/>
      </w:r>
      <w:r>
        <w:instrText xml:space="preserve"> PAGEREF _Toc21748 </w:instrText>
      </w:r>
      <w:r>
        <w:fldChar w:fldCharType="separate"/>
      </w:r>
      <w:r>
        <w:t>17</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_Toc9445 </w:instrText>
      </w:r>
      <w:r>
        <w:rPr>
          <w:rFonts w:hint="eastAsia" w:ascii="Courier New" w:hAnsi="Courier New" w:eastAsia="黑体" w:cs="Courier New"/>
        </w:rPr>
        <w:fldChar w:fldCharType="separate"/>
      </w:r>
      <w:r>
        <w:rPr>
          <w:rFonts w:hint="default" w:ascii="宋体" w:hAnsi="宋体" w:eastAsia="宋体" w:cs="宋体"/>
        </w:rPr>
        <w:t xml:space="preserve">2.3.1. </w:t>
      </w:r>
      <w:r>
        <w:rPr>
          <w:rFonts w:hint="eastAsia"/>
        </w:rPr>
        <w:t>用户套餐、应用订购关系同步接口</w:t>
      </w:r>
      <w:r>
        <w:tab/>
      </w:r>
      <w:r>
        <w:fldChar w:fldCharType="begin"/>
      </w:r>
      <w:r>
        <w:instrText xml:space="preserve"> PAGEREF _Toc9445 </w:instrText>
      </w:r>
      <w:r>
        <w:fldChar w:fldCharType="separate"/>
      </w:r>
      <w:r>
        <w:t>17</w:t>
      </w:r>
      <w:r>
        <w:fldChar w:fldCharType="end"/>
      </w:r>
      <w:r>
        <w:rPr>
          <w:rFonts w:hint="eastAsia" w:ascii="Courier New" w:hAnsi="Courier New" w:eastAsia="黑体" w:cs="Courier New"/>
        </w:rPr>
        <w:fldChar w:fldCharType="end"/>
      </w:r>
    </w:p>
    <w:p>
      <w:pPr>
        <w:pStyle w:val="36"/>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_Toc14960 </w:instrText>
      </w:r>
      <w:r>
        <w:rPr>
          <w:rFonts w:hint="eastAsia" w:ascii="Courier New" w:hAnsi="Courier New" w:eastAsia="黑体" w:cs="Courier New"/>
        </w:rPr>
        <w:fldChar w:fldCharType="separate"/>
      </w:r>
      <w:r>
        <w:rPr>
          <w:rFonts w:hint="default" w:ascii="宋体" w:hAnsi="宋体" w:eastAsia="宋体" w:cs="宋体"/>
        </w:rPr>
        <w:t xml:space="preserve">2.4. </w:t>
      </w:r>
      <w:r>
        <w:rPr>
          <w:rFonts w:hint="eastAsia"/>
        </w:rPr>
        <w:t>全量同步接口</w:t>
      </w:r>
      <w:r>
        <w:rPr>
          <w:rFonts w:hint="eastAsia"/>
          <w:highlight w:val="yellow"/>
        </w:rPr>
        <w:t>（各省根据实际情况选用）</w:t>
      </w:r>
      <w:r>
        <w:tab/>
      </w:r>
      <w:r>
        <w:fldChar w:fldCharType="begin"/>
      </w:r>
      <w:r>
        <w:instrText xml:space="preserve"> PAGEREF _Toc14960 </w:instrText>
      </w:r>
      <w:r>
        <w:fldChar w:fldCharType="separate"/>
      </w:r>
      <w:r>
        <w:t>18</w:t>
      </w:r>
      <w:r>
        <w:fldChar w:fldCharType="end"/>
      </w:r>
      <w:r>
        <w:rPr>
          <w:rFonts w:hint="eastAsia" w:ascii="Courier New" w:hAnsi="Courier New" w:eastAsia="黑体" w:cs="Courier New"/>
        </w:rPr>
        <w:fldChar w:fldCharType="end"/>
      </w:r>
    </w:p>
    <w:p>
      <w:pPr>
        <w:pStyle w:val="25"/>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_Toc32360 </w:instrText>
      </w:r>
      <w:r>
        <w:rPr>
          <w:rFonts w:hint="eastAsia" w:ascii="Courier New" w:hAnsi="Courier New" w:eastAsia="黑体" w:cs="Courier New"/>
        </w:rPr>
        <w:fldChar w:fldCharType="separate"/>
      </w:r>
      <w:r>
        <w:rPr>
          <w:rFonts w:hint="default" w:ascii="宋体" w:hAnsi="宋体" w:eastAsia="宋体" w:cs="宋体"/>
        </w:rPr>
        <w:t xml:space="preserve">2.4.1. </w:t>
      </w:r>
      <w:r>
        <w:rPr>
          <w:rFonts w:hint="eastAsia"/>
        </w:rPr>
        <w:t>用户套餐、应用订购关系全量同步</w:t>
      </w:r>
      <w:r>
        <w:tab/>
      </w:r>
      <w:r>
        <w:fldChar w:fldCharType="begin"/>
      </w:r>
      <w:r>
        <w:instrText xml:space="preserve"> PAGEREF _Toc32360 </w:instrText>
      </w:r>
      <w:r>
        <w:fldChar w:fldCharType="separate"/>
      </w:r>
      <w:r>
        <w:t>18</w:t>
      </w:r>
      <w:r>
        <w:fldChar w:fldCharType="end"/>
      </w:r>
      <w:r>
        <w:rPr>
          <w:rFonts w:hint="eastAsia" w:ascii="Courier New" w:hAnsi="Courier New" w:eastAsia="黑体" w:cs="Courier New"/>
        </w:rPr>
        <w:fldChar w:fldCharType="end"/>
      </w:r>
    </w:p>
    <w:p>
      <w:pPr>
        <w:pStyle w:val="36"/>
        <w:tabs>
          <w:tab w:val="right" w:leader="dot" w:pos="8306"/>
        </w:tabs>
      </w:pPr>
      <w:r>
        <w:rPr>
          <w:rFonts w:hint="eastAsia" w:ascii="Courier New" w:hAnsi="Courier New" w:eastAsia="黑体" w:cs="Courier New"/>
        </w:rPr>
        <w:fldChar w:fldCharType="begin"/>
      </w:r>
      <w:r>
        <w:rPr>
          <w:rFonts w:hint="eastAsia" w:ascii="Courier New" w:hAnsi="Courier New" w:eastAsia="黑体" w:cs="Courier New"/>
        </w:rPr>
        <w:instrText xml:space="preserve"> HYPERLINK \l _Toc9896 </w:instrText>
      </w:r>
      <w:r>
        <w:rPr>
          <w:rFonts w:hint="eastAsia" w:ascii="Courier New" w:hAnsi="Courier New" w:eastAsia="黑体" w:cs="Courier New"/>
        </w:rPr>
        <w:fldChar w:fldCharType="separate"/>
      </w:r>
      <w:r>
        <w:rPr>
          <w:rFonts w:hint="default" w:ascii="宋体" w:hAnsi="宋体" w:eastAsia="宋体" w:cs="宋体"/>
        </w:rPr>
        <w:t xml:space="preserve">2.5. </w:t>
      </w:r>
      <w:r>
        <w:rPr>
          <w:rFonts w:hint="eastAsia"/>
          <w:lang w:eastAsia="zh-CN"/>
        </w:rPr>
        <w:t>附录</w:t>
      </w:r>
      <w:r>
        <w:tab/>
      </w:r>
      <w:r>
        <w:fldChar w:fldCharType="begin"/>
      </w:r>
      <w:r>
        <w:instrText xml:space="preserve"> PAGEREF _Toc9896 </w:instrText>
      </w:r>
      <w:r>
        <w:fldChar w:fldCharType="separate"/>
      </w:r>
      <w:r>
        <w:t>20</w:t>
      </w:r>
      <w:r>
        <w:fldChar w:fldCharType="end"/>
      </w:r>
      <w:r>
        <w:rPr>
          <w:rFonts w:hint="eastAsia" w:ascii="Courier New" w:hAnsi="Courier New" w:eastAsia="黑体" w:cs="Courier New"/>
        </w:rPr>
        <w:fldChar w:fldCharType="end"/>
      </w:r>
    </w:p>
    <w:p>
      <w:pPr>
        <w:jc w:val="center"/>
        <w:rPr>
          <w:rFonts w:ascii="Courier New" w:hAnsi="Courier New" w:eastAsia="黑体" w:cs="Courier New"/>
        </w:rPr>
      </w:pPr>
      <w:r>
        <w:rPr>
          <w:rFonts w:hint="eastAsia" w:ascii="Courier New" w:hAnsi="Courier New" w:eastAsia="黑体" w:cs="Courier New"/>
        </w:rPr>
        <w:fldChar w:fldCharType="end"/>
      </w:r>
    </w:p>
    <w:p>
      <w:pPr>
        <w:jc w:val="center"/>
        <w:rPr>
          <w:rFonts w:ascii="Courier New" w:hAnsi="Courier New" w:eastAsia="黑体" w:cs="Courier New"/>
        </w:rPr>
      </w:pPr>
    </w:p>
    <w:p>
      <w:pPr>
        <w:jc w:val="center"/>
        <w:rPr>
          <w:rFonts w:ascii="Courier New" w:hAnsi="Courier New" w:eastAsia="黑体" w:cs="Courier New"/>
        </w:rPr>
      </w:pPr>
    </w:p>
    <w:p>
      <w:pPr>
        <w:jc w:val="both"/>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spacing w:line="360" w:lineRule="auto"/>
        <w:ind w:left="147" w:leftChars="67" w:right="147" w:rightChars="67"/>
        <w:jc w:val="center"/>
        <w:rPr>
          <w:rFonts w:ascii="宋体" w:hAnsi="宋体"/>
          <w:b/>
        </w:rPr>
      </w:pPr>
      <w:r>
        <w:rPr>
          <w:rFonts w:ascii="宋体" w:hAnsi="宋体"/>
          <w:b/>
        </w:rPr>
        <w:t>文档修订记录</w:t>
      </w:r>
    </w:p>
    <w:tbl>
      <w:tblPr>
        <w:tblStyle w:val="48"/>
        <w:tblW w:w="94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1507"/>
        <w:gridCol w:w="2694"/>
        <w:gridCol w:w="1815"/>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0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b/>
                <w:szCs w:val="21"/>
                <w:highlight w:val="lightGray"/>
              </w:rPr>
            </w:pPr>
            <w:r>
              <w:rPr>
                <w:rFonts w:ascii="宋体" w:hAnsi="宋体"/>
                <w:b/>
                <w:szCs w:val="21"/>
                <w:highlight w:val="lightGray"/>
              </w:rPr>
              <w:t>版本编号</w:t>
            </w:r>
          </w:p>
        </w:tc>
        <w:tc>
          <w:tcPr>
            <w:tcW w:w="150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szCs w:val="21"/>
                <w:highlight w:val="lightGray"/>
              </w:rPr>
            </w:pPr>
            <w:r>
              <w:rPr>
                <w:rFonts w:ascii="宋体" w:hAnsi="宋体"/>
                <w:b/>
                <w:szCs w:val="21"/>
                <w:highlight w:val="lightGray"/>
              </w:rPr>
              <w:t>变化</w:t>
            </w:r>
          </w:p>
          <w:p>
            <w:pPr>
              <w:jc w:val="center"/>
              <w:rPr>
                <w:rFonts w:ascii="宋体" w:hAnsi="宋体"/>
                <w:b/>
                <w:szCs w:val="21"/>
                <w:highlight w:val="lightGray"/>
              </w:rPr>
            </w:pPr>
            <w:r>
              <w:rPr>
                <w:rFonts w:ascii="宋体" w:hAnsi="宋体"/>
                <w:b/>
                <w:szCs w:val="21"/>
                <w:highlight w:val="lightGray"/>
              </w:rPr>
              <w:t>状态</w:t>
            </w:r>
          </w:p>
        </w:tc>
        <w:tc>
          <w:tcPr>
            <w:tcW w:w="2694" w:type="dxa"/>
            <w:tcBorders>
              <w:top w:val="single" w:color="auto" w:sz="4" w:space="0"/>
              <w:left w:val="single" w:color="auto" w:sz="4" w:space="0"/>
              <w:bottom w:val="single" w:color="auto" w:sz="4" w:space="0"/>
              <w:right w:val="single" w:color="auto" w:sz="4" w:space="0"/>
            </w:tcBorders>
            <w:shd w:val="clear" w:color="auto" w:fill="CCCCCC"/>
            <w:vAlign w:val="center"/>
          </w:tcPr>
          <w:p>
            <w:pPr>
              <w:ind w:firstLine="422"/>
              <w:rPr>
                <w:rFonts w:ascii="宋体" w:hAnsi="宋体"/>
                <w:b/>
                <w:szCs w:val="21"/>
                <w:highlight w:val="lightGray"/>
              </w:rPr>
            </w:pPr>
            <w:r>
              <w:rPr>
                <w:rFonts w:ascii="宋体" w:hAnsi="宋体"/>
                <w:b/>
                <w:szCs w:val="21"/>
                <w:highlight w:val="lightGray"/>
              </w:rPr>
              <w:t>简要说明</w:t>
            </w:r>
          </w:p>
        </w:tc>
        <w:tc>
          <w:tcPr>
            <w:tcW w:w="1815" w:type="dxa"/>
            <w:tcBorders>
              <w:top w:val="single" w:color="auto" w:sz="4" w:space="0"/>
              <w:left w:val="single" w:color="auto" w:sz="4" w:space="0"/>
              <w:bottom w:val="single" w:color="auto" w:sz="4" w:space="0"/>
              <w:right w:val="single" w:color="auto" w:sz="4" w:space="0"/>
            </w:tcBorders>
            <w:shd w:val="clear" w:color="auto" w:fill="CCCCCC"/>
            <w:vAlign w:val="center"/>
          </w:tcPr>
          <w:p>
            <w:pPr>
              <w:ind w:firstLine="422"/>
              <w:rPr>
                <w:rFonts w:ascii="宋体" w:hAnsi="宋体"/>
                <w:b/>
                <w:szCs w:val="21"/>
                <w:highlight w:val="lightGray"/>
              </w:rPr>
            </w:pPr>
            <w:r>
              <w:rPr>
                <w:rFonts w:ascii="宋体" w:hAnsi="宋体"/>
                <w:b/>
                <w:szCs w:val="21"/>
                <w:highlight w:val="lightGray"/>
              </w:rPr>
              <w:t>日期</w:t>
            </w:r>
          </w:p>
        </w:tc>
        <w:tc>
          <w:tcPr>
            <w:tcW w:w="1581"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b/>
                <w:szCs w:val="21"/>
                <w:highlight w:val="lightGray"/>
              </w:rPr>
            </w:pPr>
            <w:r>
              <w:rPr>
                <w:rFonts w:ascii="宋体" w:hAnsi="宋体"/>
                <w:b/>
                <w:szCs w:val="21"/>
                <w:highlight w:val="lightGray"/>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03"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r>
              <w:rPr>
                <w:rFonts w:hint="eastAsia" w:ascii="仿宋" w:hAnsi="仿宋" w:eastAsia="仿宋" w:cs="仿宋"/>
                <w:szCs w:val="21"/>
              </w:rPr>
              <w:t>V1.0</w:t>
            </w:r>
          </w:p>
        </w:tc>
        <w:tc>
          <w:tcPr>
            <w:tcW w:w="1507"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r>
              <w:rPr>
                <w:rFonts w:hint="eastAsia" w:ascii="仿宋" w:hAnsi="仿宋" w:eastAsia="仿宋" w:cs="仿宋"/>
                <w:szCs w:val="21"/>
              </w:rPr>
              <w:t>C</w:t>
            </w:r>
          </w:p>
        </w:tc>
        <w:tc>
          <w:tcPr>
            <w:tcW w:w="2694"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r>
              <w:rPr>
                <w:rFonts w:hint="eastAsia" w:ascii="仿宋" w:hAnsi="仿宋" w:eastAsia="仿宋" w:cs="仿宋"/>
                <w:szCs w:val="21"/>
              </w:rPr>
              <w:t>初次创建</w:t>
            </w:r>
          </w:p>
        </w:tc>
        <w:tc>
          <w:tcPr>
            <w:tcW w:w="1815" w:type="dxa"/>
            <w:tcBorders>
              <w:top w:val="single" w:color="auto" w:sz="4" w:space="0"/>
              <w:left w:val="single" w:color="auto" w:sz="4" w:space="0"/>
              <w:bottom w:val="single" w:color="auto" w:sz="4" w:space="0"/>
              <w:right w:val="single" w:color="auto" w:sz="4" w:space="0"/>
            </w:tcBorders>
            <w:vAlign w:val="center"/>
          </w:tcPr>
          <w:p>
            <w:pPr>
              <w:jc w:val="left"/>
              <w:rPr>
                <w:rFonts w:hint="eastAsia" w:ascii="仿宋" w:hAnsi="仿宋" w:eastAsia="仿宋" w:cs="仿宋"/>
                <w:szCs w:val="21"/>
                <w:lang w:eastAsia="zh-CN"/>
              </w:rPr>
            </w:pPr>
            <w:r>
              <w:rPr>
                <w:rFonts w:hint="eastAsia" w:ascii="仿宋" w:hAnsi="仿宋" w:eastAsia="仿宋" w:cs="仿宋"/>
                <w:szCs w:val="21"/>
                <w:lang w:val="en-US" w:eastAsia="zh-CN"/>
              </w:rPr>
              <w:t>2018-02</w:t>
            </w:r>
          </w:p>
        </w:tc>
        <w:tc>
          <w:tcPr>
            <w:tcW w:w="1581"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赵修远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03"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V2.0</w:t>
            </w:r>
          </w:p>
        </w:tc>
        <w:tc>
          <w:tcPr>
            <w:tcW w:w="1507"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C</w:t>
            </w:r>
          </w:p>
        </w:tc>
        <w:tc>
          <w:tcPr>
            <w:tcW w:w="2694"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2.1.3/2.3.1/2.4.1</w:t>
            </w:r>
          </w:p>
        </w:tc>
        <w:tc>
          <w:tcPr>
            <w:tcW w:w="1815"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2018-03-08</w:t>
            </w:r>
          </w:p>
        </w:tc>
        <w:tc>
          <w:tcPr>
            <w:tcW w:w="1581"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eastAsia="zh-CN"/>
              </w:rPr>
            </w:pPr>
            <w:r>
              <w:rPr>
                <w:rFonts w:hint="eastAsia" w:ascii="仿宋" w:hAnsi="仿宋" w:eastAsia="仿宋" w:cs="仿宋"/>
                <w:szCs w:val="21"/>
                <w:lang w:eastAsia="zh-CN"/>
              </w:rPr>
              <w:t>赵修远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03"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V2.1</w:t>
            </w:r>
          </w:p>
        </w:tc>
        <w:tc>
          <w:tcPr>
            <w:tcW w:w="1507"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C</w:t>
            </w:r>
          </w:p>
        </w:tc>
        <w:tc>
          <w:tcPr>
            <w:tcW w:w="2694"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2.1.2/2.2.1/2.5</w:t>
            </w:r>
          </w:p>
        </w:tc>
        <w:tc>
          <w:tcPr>
            <w:tcW w:w="1815"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2018-04-16</w:t>
            </w:r>
          </w:p>
        </w:tc>
        <w:tc>
          <w:tcPr>
            <w:tcW w:w="1581"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赵修远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03"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v2.2</w:t>
            </w:r>
          </w:p>
        </w:tc>
        <w:tc>
          <w:tcPr>
            <w:tcW w:w="1507"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C</w:t>
            </w:r>
          </w:p>
        </w:tc>
        <w:tc>
          <w:tcPr>
            <w:tcW w:w="2694"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2.1.2/2.1.3/2.1.4</w:t>
            </w:r>
            <w:bookmarkStart w:id="55" w:name="_GoBack"/>
            <w:bookmarkEnd w:id="55"/>
            <w:r>
              <w:rPr>
                <w:rFonts w:hint="eastAsia" w:ascii="仿宋" w:hAnsi="仿宋" w:eastAsia="仿宋" w:cs="仿宋"/>
                <w:szCs w:val="21"/>
                <w:lang w:val="en-US" w:eastAsia="zh-CN"/>
              </w:rPr>
              <w:t>/2.3.1/2.4.1</w:t>
            </w:r>
          </w:p>
        </w:tc>
        <w:tc>
          <w:tcPr>
            <w:tcW w:w="1815"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2018-05-09</w:t>
            </w:r>
          </w:p>
        </w:tc>
        <w:tc>
          <w:tcPr>
            <w:tcW w:w="1581"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lang w:val="en-US" w:eastAsia="zh-CN"/>
              </w:rPr>
            </w:pPr>
            <w:r>
              <w:rPr>
                <w:rFonts w:hint="eastAsia" w:ascii="仿宋" w:hAnsi="仿宋" w:eastAsia="仿宋" w:cs="仿宋"/>
                <w:szCs w:val="21"/>
                <w:lang w:val="en-US" w:eastAsia="zh-CN"/>
              </w:rPr>
              <w:t>赵修远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03"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p>
        </w:tc>
        <w:tc>
          <w:tcPr>
            <w:tcW w:w="1507"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p>
        </w:tc>
        <w:tc>
          <w:tcPr>
            <w:tcW w:w="2694"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p>
        </w:tc>
        <w:tc>
          <w:tcPr>
            <w:tcW w:w="1815"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p>
        </w:tc>
        <w:tc>
          <w:tcPr>
            <w:tcW w:w="1581" w:type="dxa"/>
            <w:tcBorders>
              <w:top w:val="single" w:color="auto" w:sz="4" w:space="0"/>
              <w:left w:val="single" w:color="auto" w:sz="4" w:space="0"/>
              <w:bottom w:val="single" w:color="auto" w:sz="4" w:space="0"/>
              <w:right w:val="single" w:color="auto" w:sz="4" w:space="0"/>
            </w:tcBorders>
            <w:vAlign w:val="center"/>
          </w:tcPr>
          <w:p>
            <w:pPr>
              <w:ind w:firstLine="420"/>
              <w:jc w:val="left"/>
              <w:rPr>
                <w:rFonts w:hint="eastAsia" w:ascii="仿宋" w:hAnsi="仿宋" w:eastAsia="仿宋" w:cs="仿宋"/>
                <w:szCs w:val="21"/>
              </w:rPr>
            </w:pPr>
          </w:p>
        </w:tc>
      </w:tr>
    </w:tbl>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center"/>
        <w:rPr>
          <w:rFonts w:ascii="Courier New" w:hAnsi="Courier New" w:eastAsia="黑体" w:cs="Courier New"/>
        </w:rPr>
      </w:pPr>
    </w:p>
    <w:p>
      <w:pPr>
        <w:jc w:val="both"/>
        <w:rPr>
          <w:rFonts w:ascii="Courier New" w:hAnsi="Courier New" w:eastAsia="黑体" w:cs="Courier New"/>
        </w:rPr>
      </w:pPr>
    </w:p>
    <w:p>
      <w:pPr>
        <w:pStyle w:val="2"/>
      </w:pPr>
      <w:bookmarkStart w:id="1" w:name="_Toc6331"/>
      <w:r>
        <w:rPr>
          <w:rFonts w:hint="eastAsia"/>
        </w:rPr>
        <w:t>背景</w:t>
      </w:r>
      <w:bookmarkEnd w:id="0"/>
      <w:bookmarkEnd w:id="1"/>
    </w:p>
    <w:p>
      <w:pPr>
        <w:ind w:firstLine="420"/>
        <w:rPr>
          <w:rFonts w:ascii="宋体" w:hAnsi="宋体" w:cs="宋体"/>
          <w:sz w:val="24"/>
          <w:lang w:bidi="ar"/>
        </w:rPr>
      </w:pPr>
      <w:r>
        <w:rPr>
          <w:rFonts w:hint="eastAsia" w:ascii="宋体" w:hAnsi="宋体" w:cs="宋体"/>
          <w:sz w:val="24"/>
          <w:lang w:bidi="ar"/>
        </w:rPr>
        <w:t>集团平台建设全网统一数据中心，针对各省不同情况的数据采集能力建设。</w:t>
      </w:r>
    </w:p>
    <w:p>
      <w:pPr>
        <w:ind w:firstLine="420"/>
        <w:rPr>
          <w:rFonts w:ascii="宋体" w:hAnsi="宋体" w:cs="宋体"/>
          <w:sz w:val="24"/>
          <w:lang w:bidi="ar"/>
        </w:rPr>
      </w:pPr>
      <w:r>
        <w:rPr>
          <w:rFonts w:hint="eastAsia" w:ascii="宋体" w:hAnsi="宋体" w:cs="宋体"/>
          <w:sz w:val="24"/>
          <w:lang w:bidi="ar"/>
        </w:rPr>
        <w:t>为采集31各省的数据运营情况，运用大数据分析数据源，在集团运管平台为数据驾驶舱、经分系统提供实时、准确的数据支持。</w:t>
      </w:r>
    </w:p>
    <w:p>
      <w:pPr>
        <w:rPr>
          <w:rFonts w:ascii="宋体" w:hAnsi="宋体"/>
          <w:sz w:val="21"/>
          <w:szCs w:val="21"/>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ind w:firstLine="420"/>
        <w:rPr>
          <w:rFonts w:ascii="宋体" w:hAnsi="宋体" w:cs="宋体"/>
          <w:sz w:val="24"/>
          <w:lang w:bidi="ar"/>
        </w:rPr>
      </w:pPr>
    </w:p>
    <w:p>
      <w:pPr>
        <w:rPr>
          <w:rFonts w:ascii="宋体" w:hAnsi="宋体" w:cs="宋体"/>
          <w:sz w:val="24"/>
          <w:lang w:bidi="ar"/>
        </w:rPr>
      </w:pPr>
    </w:p>
    <w:p>
      <w:pPr>
        <w:pStyle w:val="2"/>
      </w:pPr>
      <w:bookmarkStart w:id="2" w:name="_Toc28725"/>
      <w:r>
        <w:rPr>
          <w:rFonts w:hint="eastAsia"/>
        </w:rPr>
        <w:t>接口规范</w:t>
      </w:r>
      <w:bookmarkEnd w:id="2"/>
    </w:p>
    <w:p/>
    <w:p>
      <w:r>
        <w:rPr>
          <w:rFonts w:hint="eastAsia"/>
        </w:rPr>
        <w:t>接口规范说明：</w:t>
      </w:r>
    </w:p>
    <w:p>
      <w:pPr>
        <w:rPr>
          <w:rFonts w:ascii="宋体" w:hAnsi="宋体" w:cs="宋体"/>
          <w:sz w:val="24"/>
          <w:lang w:bidi="ar"/>
        </w:rPr>
      </w:pPr>
      <w:r>
        <w:rPr>
          <w:rFonts w:hint="eastAsia" w:ascii="宋体" w:hAnsi="宋体" w:cs="宋体"/>
          <w:sz w:val="24"/>
          <w:lang w:bidi="ar"/>
        </w:rPr>
        <w:t xml:space="preserve">   1、</w:t>
      </w:r>
      <w:r>
        <w:rPr>
          <w:rFonts w:ascii="宋体" w:hAnsi="宋体" w:cs="宋体"/>
          <w:sz w:val="24"/>
          <w:lang w:bidi="ar"/>
        </w:rPr>
        <w:t>url</w:t>
      </w:r>
      <w:r>
        <w:rPr>
          <w:rFonts w:hint="eastAsia" w:ascii="宋体" w:hAnsi="宋体" w:cs="宋体"/>
          <w:sz w:val="24"/>
          <w:lang w:bidi="ar"/>
        </w:rPr>
        <w:t>由</w:t>
      </w:r>
      <w:r>
        <w:rPr>
          <w:rFonts w:ascii="宋体" w:hAnsi="宋体" w:cs="宋体"/>
          <w:sz w:val="24"/>
          <w:lang w:bidi="ar"/>
        </w:rPr>
        <w:t>Http://IP:port/***.**</w:t>
      </w:r>
      <w:r>
        <w:rPr>
          <w:rFonts w:hint="eastAsia" w:ascii="宋体" w:hAnsi="宋体" w:cs="宋体"/>
          <w:sz w:val="24"/>
          <w:lang w:bidi="ar"/>
        </w:rPr>
        <w:t>组成</w:t>
      </w:r>
      <w:r>
        <w:rPr>
          <w:rFonts w:ascii="宋体" w:hAnsi="宋体" w:cs="宋体"/>
          <w:sz w:val="24"/>
          <w:lang w:bidi="ar"/>
        </w:rPr>
        <w:t>。</w:t>
      </w:r>
    </w:p>
    <w:p>
      <w:pPr>
        <w:rPr>
          <w:rFonts w:ascii="宋体" w:hAnsi="宋体" w:cs="宋体"/>
          <w:sz w:val="24"/>
          <w:lang w:bidi="ar"/>
        </w:rPr>
      </w:pPr>
      <w:r>
        <w:rPr>
          <w:rFonts w:hint="eastAsia" w:ascii="宋体" w:hAnsi="宋体" w:cs="宋体"/>
          <w:sz w:val="24"/>
          <w:lang w:bidi="ar"/>
        </w:rPr>
        <w:t xml:space="preserve">   </w:t>
      </w:r>
      <w:r>
        <w:rPr>
          <w:rFonts w:ascii="宋体" w:hAnsi="宋体" w:cs="宋体"/>
          <w:sz w:val="24"/>
          <w:lang w:bidi="ar"/>
        </w:rPr>
        <w:t>2</w:t>
      </w:r>
      <w:r>
        <w:rPr>
          <w:rFonts w:hint="eastAsia" w:ascii="宋体" w:hAnsi="宋体" w:cs="宋体"/>
          <w:sz w:val="24"/>
          <w:lang w:bidi="ar"/>
        </w:rPr>
        <w:t>、请求接口参数需包括</w:t>
      </w:r>
      <w:r>
        <w:rPr>
          <w:rFonts w:ascii="宋体" w:hAnsi="宋体" w:cs="宋体"/>
          <w:sz w:val="24"/>
          <w:lang w:bidi="ar"/>
        </w:rPr>
        <w:t>extend</w:t>
      </w:r>
      <w:r>
        <w:rPr>
          <w:rFonts w:hint="eastAsia" w:ascii="宋体" w:hAnsi="宋体" w:cs="宋体"/>
          <w:sz w:val="24"/>
          <w:lang w:bidi="ar"/>
        </w:rPr>
        <w:t>栏位。</w:t>
      </w:r>
    </w:p>
    <w:p>
      <w:pPr>
        <w:ind w:firstLine="420"/>
        <w:rPr>
          <w:rFonts w:ascii="宋体" w:hAnsi="宋体" w:cs="宋体"/>
          <w:sz w:val="24"/>
          <w:lang w:bidi="ar"/>
        </w:rPr>
      </w:pPr>
      <w:r>
        <w:rPr>
          <w:rFonts w:ascii="宋体" w:hAnsi="宋体" w:cs="宋体"/>
          <w:sz w:val="24"/>
          <w:lang w:bidi="ar"/>
        </w:rPr>
        <w:t xml:space="preserve">extend </w:t>
      </w:r>
      <w:r>
        <w:rPr>
          <w:rFonts w:hint="eastAsia" w:ascii="宋体" w:hAnsi="宋体" w:cs="宋体"/>
          <w:sz w:val="24"/>
          <w:lang w:bidi="ar"/>
        </w:rPr>
        <w:t>：是</w:t>
      </w:r>
      <w:r>
        <w:rPr>
          <w:rFonts w:ascii="宋体" w:hAnsi="宋体" w:cs="宋体"/>
          <w:sz w:val="24"/>
          <w:lang w:bidi="ar"/>
        </w:rPr>
        <w:t xml:space="preserve"> AES</w:t>
      </w:r>
      <w:r>
        <w:rPr>
          <w:rFonts w:hint="eastAsia" w:ascii="宋体" w:hAnsi="宋体" w:cs="宋体"/>
          <w:sz w:val="24"/>
          <w:lang w:bidi="ar"/>
        </w:rPr>
        <w:t>【t</w:t>
      </w:r>
      <w:r>
        <w:rPr>
          <w:rFonts w:ascii="宋体" w:hAnsi="宋体" w:cs="宋体"/>
          <w:sz w:val="24"/>
          <w:lang w:bidi="ar"/>
        </w:rPr>
        <w:t>oken +</w:t>
      </w:r>
      <w:r>
        <w:rPr>
          <w:rFonts w:hint="eastAsia" w:ascii="宋体" w:hAnsi="宋体" w:cs="宋体"/>
          <w:sz w:val="24"/>
          <w:lang w:bidi="ar"/>
        </w:rPr>
        <w:t>分隔符（半角逗号）</w:t>
      </w:r>
      <w:r>
        <w:rPr>
          <w:rFonts w:ascii="宋体" w:hAnsi="宋体" w:cs="宋体"/>
          <w:sz w:val="24"/>
          <w:lang w:bidi="ar"/>
        </w:rPr>
        <w:t xml:space="preserve">+ </w:t>
      </w:r>
      <w:r>
        <w:rPr>
          <w:rFonts w:hint="eastAsia" w:ascii="宋体" w:hAnsi="宋体" w:cs="宋体"/>
          <w:sz w:val="24"/>
          <w:lang w:bidi="ar"/>
        </w:rPr>
        <w:t xml:space="preserve">时间戳(毫秒级) </w:t>
      </w:r>
      <w:r>
        <w:rPr>
          <w:rFonts w:ascii="宋体" w:hAnsi="宋体" w:cs="宋体"/>
          <w:sz w:val="24"/>
          <w:lang w:bidi="ar"/>
        </w:rPr>
        <w:t>+</w:t>
      </w:r>
      <w:r>
        <w:rPr>
          <w:rFonts w:hint="eastAsia" w:ascii="宋体" w:hAnsi="宋体" w:cs="宋体"/>
          <w:sz w:val="24"/>
          <w:lang w:bidi="ar"/>
        </w:rPr>
        <w:t>分隔符（半角逗号）</w:t>
      </w:r>
      <w:r>
        <w:rPr>
          <w:rFonts w:ascii="宋体" w:hAnsi="宋体" w:cs="宋体"/>
          <w:sz w:val="24"/>
          <w:lang w:bidi="ar"/>
        </w:rPr>
        <w:t xml:space="preserve">+  </w:t>
      </w:r>
      <w:r>
        <w:rPr>
          <w:rFonts w:hint="eastAsia" w:ascii="宋体" w:hAnsi="宋体" w:cs="宋体"/>
          <w:sz w:val="24"/>
          <w:lang w:bidi="ar"/>
        </w:rPr>
        <w:t>随机数字】</w:t>
      </w:r>
    </w:p>
    <w:p>
      <w:pPr>
        <w:ind w:firstLine="420"/>
        <w:rPr>
          <w:rFonts w:ascii="宋体" w:hAnsi="宋体" w:cs="宋体"/>
          <w:sz w:val="24"/>
          <w:lang w:bidi="ar"/>
        </w:rPr>
      </w:pPr>
      <w:r>
        <w:rPr>
          <w:rFonts w:ascii="宋体" w:hAnsi="宋体" w:cs="宋体"/>
          <w:sz w:val="24"/>
          <w:lang w:bidi="ar"/>
        </w:rPr>
        <w:t>token目前</w:t>
      </w:r>
      <w:r>
        <w:rPr>
          <w:rFonts w:hint="eastAsia" w:ascii="宋体" w:hAnsi="宋体" w:cs="宋体"/>
          <w:sz w:val="24"/>
          <w:lang w:bidi="ar"/>
        </w:rPr>
        <w:t>由平台统一分配。</w:t>
      </w:r>
    </w:p>
    <w:p>
      <w:pPr>
        <w:ind w:firstLine="420"/>
        <w:rPr>
          <w:rFonts w:ascii="宋体" w:hAnsi="宋体" w:cs="宋体"/>
          <w:sz w:val="24"/>
          <w:lang w:bidi="ar"/>
        </w:rPr>
      </w:pPr>
      <w:r>
        <w:rPr>
          <w:rFonts w:ascii="宋体" w:hAnsi="宋体" w:cs="宋体"/>
          <w:sz w:val="24"/>
          <w:lang w:bidi="ar"/>
        </w:rPr>
        <w:t>extend与</w:t>
      </w:r>
      <w:r>
        <w:rPr>
          <w:rFonts w:hint="eastAsia" w:ascii="宋体" w:hAnsi="宋体" w:cs="宋体"/>
          <w:sz w:val="24"/>
          <w:lang w:bidi="ar"/>
        </w:rPr>
        <w:t>接口中的字段</w:t>
      </w:r>
      <w:r>
        <w:rPr>
          <w:rFonts w:ascii="宋体" w:hAnsi="宋体" w:cs="宋体"/>
          <w:sz w:val="24"/>
          <w:lang w:bidi="ar"/>
        </w:rPr>
        <w:t>A</w:t>
      </w:r>
      <w:r>
        <w:rPr>
          <w:rFonts w:hint="eastAsia" w:ascii="宋体" w:hAnsi="宋体" w:cs="宋体"/>
          <w:sz w:val="24"/>
          <w:lang w:bidi="ar"/>
        </w:rPr>
        <w:t>ES加密如下：</w:t>
      </w:r>
    </w:p>
    <w:p>
      <w:pPr>
        <w:ind w:firstLine="420"/>
        <w:rPr>
          <w:rFonts w:ascii="宋体" w:hAnsi="宋体" w:cs="宋体"/>
          <w:sz w:val="24"/>
          <w:lang w:bidi="ar"/>
        </w:rPr>
      </w:pPr>
      <w:r>
        <w:rPr>
          <w:rFonts w:hint="eastAsia" w:ascii="宋体" w:hAnsi="宋体" w:cs="宋体"/>
          <w:sz w:val="24"/>
          <w:lang w:bidi="ar"/>
        </w:rPr>
        <w:t>AES算法名称/加密模式/填充方式：</w:t>
      </w:r>
      <w:r>
        <w:rPr>
          <w:rFonts w:ascii="宋体" w:hAnsi="宋体" w:cs="宋体"/>
          <w:sz w:val="24"/>
          <w:lang w:bidi="ar"/>
        </w:rPr>
        <w:t>AES/CBC/PKCS5Padding</w:t>
      </w:r>
    </w:p>
    <w:p>
      <w:pPr>
        <w:ind w:firstLine="420"/>
        <w:rPr>
          <w:rFonts w:ascii="宋体" w:hAnsi="宋体" w:cs="宋体"/>
          <w:sz w:val="24"/>
          <w:lang w:bidi="ar"/>
        </w:rPr>
      </w:pPr>
      <w:r>
        <w:rPr>
          <w:rFonts w:hint="eastAsia" w:ascii="宋体" w:hAnsi="宋体" w:cs="宋体"/>
          <w:sz w:val="24"/>
          <w:lang w:bidi="ar"/>
        </w:rPr>
        <w:t>示例加密密钥：</w:t>
      </w:r>
      <w:r>
        <w:rPr>
          <w:rFonts w:ascii="宋体" w:hAnsi="宋体" w:cs="宋体"/>
          <w:sz w:val="24"/>
          <w:lang w:bidi="ar"/>
        </w:rPr>
        <w:t>COHeJfoWQgaYBuna（各省加密密钥由平台统一分配）</w:t>
      </w:r>
    </w:p>
    <w:p>
      <w:pPr>
        <w:ind w:firstLine="420"/>
        <w:rPr>
          <w:rFonts w:ascii="宋体" w:hAnsi="宋体" w:cs="宋体"/>
          <w:sz w:val="24"/>
          <w:lang w:bidi="ar"/>
        </w:rPr>
      </w:pPr>
      <w:r>
        <w:rPr>
          <w:rFonts w:hint="eastAsia" w:ascii="宋体" w:hAnsi="宋体" w:cs="宋体"/>
          <w:sz w:val="24"/>
          <w:lang w:bidi="ar"/>
        </w:rPr>
        <w:t>密钥</w:t>
      </w:r>
      <w:r>
        <w:rPr>
          <w:rFonts w:ascii="宋体" w:hAnsi="宋体" w:cs="宋体"/>
          <w:sz w:val="24"/>
          <w:lang w:bidi="ar"/>
        </w:rPr>
        <w:t>偏移量：5075428636499153</w:t>
      </w:r>
    </w:p>
    <w:p>
      <w:pPr>
        <w:ind w:firstLine="420"/>
        <w:rPr>
          <w:rFonts w:ascii="宋体" w:hAnsi="宋体" w:cs="宋体"/>
          <w:sz w:val="24"/>
          <w:lang w:bidi="ar"/>
        </w:rPr>
      </w:pPr>
      <w:r>
        <w:rPr>
          <w:rFonts w:hint="eastAsia" w:ascii="宋体" w:hAnsi="宋体" w:cs="宋体"/>
          <w:sz w:val="24"/>
          <w:lang w:bidi="ar"/>
        </w:rPr>
        <w:t>加密结果编码方式：ba</w:t>
      </w:r>
      <w:r>
        <w:rPr>
          <w:rFonts w:ascii="宋体" w:hAnsi="宋体" w:cs="宋体"/>
          <w:sz w:val="24"/>
          <w:lang w:bidi="ar"/>
        </w:rPr>
        <w:t>se64</w:t>
      </w:r>
    </w:p>
    <w:p>
      <w:pPr>
        <w:ind w:firstLine="420"/>
        <w:rPr>
          <w:rFonts w:ascii="宋体" w:hAnsi="宋体" w:cs="宋体"/>
          <w:sz w:val="24"/>
          <w:lang w:bidi="ar"/>
        </w:rPr>
      </w:pPr>
      <w:r>
        <w:rPr>
          <w:rFonts w:ascii="宋体" w:hAnsi="宋体" w:cs="宋体"/>
          <w:sz w:val="24"/>
          <w:lang w:bidi="ar"/>
        </w:rPr>
        <w:t>extend示例：</w:t>
      </w:r>
    </w:p>
    <w:p>
      <w:pPr>
        <w:ind w:firstLine="420"/>
        <w:rPr>
          <w:rFonts w:ascii="宋体" w:hAnsi="宋体" w:cs="宋体"/>
          <w:sz w:val="24"/>
          <w:lang w:bidi="ar"/>
        </w:rPr>
      </w:pPr>
      <w:r>
        <w:rPr>
          <w:rFonts w:hint="eastAsia" w:ascii="宋体" w:hAnsi="宋体" w:cs="宋体"/>
          <w:sz w:val="24"/>
          <w:lang w:bidi="ar"/>
        </w:rPr>
        <w:t>加密前：</w:t>
      </w:r>
      <w:r>
        <w:rPr>
          <w:rFonts w:ascii="宋体" w:hAnsi="宋体" w:cs="宋体"/>
          <w:sz w:val="24"/>
          <w:lang w:bidi="ar"/>
        </w:rPr>
        <w:t>38550b43-0f3e-4400-819a-f62e5a2910bd,1416374455361,553204</w:t>
      </w:r>
    </w:p>
    <w:p>
      <w:pPr>
        <w:ind w:firstLine="420"/>
        <w:rPr>
          <w:rFonts w:ascii="宋体" w:hAnsi="宋体" w:cs="宋体"/>
          <w:sz w:val="24"/>
          <w:lang w:bidi="ar"/>
        </w:rPr>
      </w:pPr>
      <w:r>
        <w:rPr>
          <w:rFonts w:ascii="宋体" w:hAnsi="宋体" w:cs="宋体"/>
          <w:sz w:val="24"/>
          <w:lang w:bidi="ar"/>
        </w:rPr>
        <w:tab/>
      </w:r>
      <w:r>
        <w:rPr>
          <w:rFonts w:ascii="宋体" w:hAnsi="宋体" w:cs="宋体"/>
          <w:sz w:val="24"/>
          <w:lang w:bidi="ar"/>
        </w:rPr>
        <w:t>加密后：dPcTzVkoqkIeKN7ADlfXboKqhtJPSq4D21enB8bZxjnCQgW27Nox8+JvhXPdkMtCGjaflHBDjjq7tvp4zfY+7g==</w:t>
      </w:r>
    </w:p>
    <w:p>
      <w:pPr>
        <w:ind w:firstLine="420"/>
        <w:rPr>
          <w:rFonts w:ascii="宋体" w:hAnsi="宋体" w:cs="宋体"/>
          <w:sz w:val="24"/>
          <w:lang w:bidi="ar"/>
        </w:rPr>
      </w:pPr>
    </w:p>
    <w:p>
      <w:pPr>
        <w:ind w:firstLine="420"/>
        <w:rPr>
          <w:rFonts w:ascii="宋体" w:hAnsi="宋体" w:cs="宋体"/>
          <w:sz w:val="24"/>
          <w:lang w:bidi="ar"/>
        </w:rPr>
      </w:pPr>
      <w:r>
        <w:rPr>
          <w:rFonts w:hint="eastAsia" w:ascii="宋体" w:hAnsi="宋体" w:cs="宋体"/>
          <w:sz w:val="24"/>
          <w:lang w:bidi="ar"/>
        </w:rPr>
        <w:t>3、调用同步接口时建议加上失败重试处理（网络异常或响应异常导致的同步失败后延迟</w:t>
      </w:r>
      <w:r>
        <w:rPr>
          <w:rFonts w:ascii="宋体" w:hAnsi="宋体" w:cs="宋体"/>
          <w:sz w:val="24"/>
          <w:lang w:bidi="ar"/>
        </w:rPr>
        <w:t>2</w:t>
      </w:r>
      <w:r>
        <w:rPr>
          <w:rFonts w:hint="eastAsia" w:ascii="宋体" w:hAnsi="宋体" w:cs="宋体"/>
          <w:sz w:val="24"/>
          <w:lang w:bidi="ar"/>
        </w:rPr>
        <w:t>0分钟重试，重试三次，如果仍然失败记录下原因，等待排查。重试时需保证参数中时间戳为第一次同步时的时间戳）。同步接口有逻辑先后顺序时需保证调用接口的先后顺序和接口参数中时间戳的先后顺序。</w:t>
      </w:r>
    </w:p>
    <w:p>
      <w:pPr>
        <w:rPr>
          <w:b/>
          <w:bCs/>
          <w:color w:val="FF0000"/>
          <w:sz w:val="24"/>
          <w:szCs w:val="24"/>
        </w:rPr>
      </w:pPr>
    </w:p>
    <w:p>
      <w:pPr>
        <w:ind w:firstLine="420"/>
        <w:rPr>
          <w:rFonts w:ascii="宋体" w:hAnsi="宋体" w:cs="宋体"/>
          <w:sz w:val="24"/>
          <w:lang w:bidi="ar"/>
        </w:rPr>
      </w:pPr>
      <w:bookmarkStart w:id="3" w:name="_Toc425880259"/>
      <w:bookmarkStart w:id="4" w:name="_Toc325618228"/>
      <w:bookmarkStart w:id="5" w:name="_Toc325618886"/>
      <w:bookmarkStart w:id="6" w:name="_Toc369512661"/>
      <w:r>
        <w:rPr>
          <w:rFonts w:hint="eastAsia" w:ascii="宋体" w:hAnsi="宋体" w:cs="宋体"/>
          <w:sz w:val="24"/>
          <w:lang w:bidi="ar"/>
        </w:rPr>
        <w:t>4、接口要求</w:t>
      </w:r>
      <w:bookmarkEnd w:id="3"/>
      <w:bookmarkEnd w:id="4"/>
      <w:bookmarkEnd w:id="5"/>
      <w:bookmarkEnd w:id="6"/>
    </w:p>
    <w:p>
      <w:pPr>
        <w:ind w:firstLine="420"/>
        <w:rPr>
          <w:rFonts w:ascii="宋体" w:hAnsi="宋体" w:cs="宋体"/>
          <w:sz w:val="24"/>
          <w:lang w:bidi="ar"/>
        </w:rPr>
      </w:pPr>
      <w:bookmarkStart w:id="7" w:name="_Toc369512672"/>
      <w:bookmarkStart w:id="8" w:name="_Toc425880260"/>
      <w:bookmarkStart w:id="9" w:name="_Toc325618892"/>
      <w:bookmarkStart w:id="10" w:name="_Toc325618234"/>
      <w:r>
        <w:rPr>
          <w:rFonts w:ascii="宋体" w:hAnsi="宋体" w:cs="宋体"/>
          <w:sz w:val="24"/>
          <w:lang w:bidi="ar"/>
        </w:rPr>
        <w:t>HTTP</w:t>
      </w:r>
      <w:r>
        <w:rPr>
          <w:rFonts w:hint="eastAsia" w:ascii="宋体" w:hAnsi="宋体" w:cs="宋体"/>
          <w:sz w:val="24"/>
          <w:lang w:bidi="ar"/>
        </w:rPr>
        <w:t>协议说明</w:t>
      </w:r>
      <w:bookmarkEnd w:id="7"/>
      <w:bookmarkEnd w:id="8"/>
      <w:bookmarkEnd w:id="9"/>
      <w:bookmarkEnd w:id="10"/>
    </w:p>
    <w:p>
      <w:pPr>
        <w:ind w:firstLine="420"/>
        <w:rPr>
          <w:rFonts w:ascii="宋体" w:hAnsi="宋体" w:cs="宋体"/>
          <w:sz w:val="24"/>
          <w:lang w:bidi="ar"/>
        </w:rPr>
      </w:pPr>
      <w:r>
        <w:rPr>
          <w:rFonts w:hint="eastAsia" w:ascii="宋体" w:hAnsi="宋体" w:cs="宋体"/>
          <w:sz w:val="24"/>
          <w:lang w:bidi="ar"/>
        </w:rPr>
        <w:t>HTTP承载使用HTTP</w:t>
      </w:r>
      <w:r>
        <w:rPr>
          <w:rFonts w:ascii="宋体" w:hAnsi="宋体" w:cs="宋体"/>
          <w:sz w:val="24"/>
          <w:lang w:bidi="ar"/>
        </w:rPr>
        <w:t xml:space="preserve"> POST/GET</w:t>
      </w:r>
      <w:r>
        <w:rPr>
          <w:rFonts w:hint="eastAsia" w:ascii="宋体" w:hAnsi="宋体" w:cs="宋体"/>
          <w:sz w:val="24"/>
          <w:lang w:bidi="ar"/>
        </w:rPr>
        <w:t>方法由请求方发送请求，由消息接收方回复响应，消息的格式采用如下形式：</w:t>
      </w:r>
    </w:p>
    <w:p>
      <w:pPr>
        <w:ind w:firstLine="420"/>
        <w:rPr>
          <w:rFonts w:ascii="宋体" w:hAnsi="宋体" w:cs="宋体"/>
          <w:sz w:val="24"/>
          <w:lang w:bidi="ar"/>
        </w:rPr>
      </w:pPr>
      <w:r>
        <w:rPr>
          <w:rFonts w:ascii="宋体" w:hAnsi="宋体" w:cs="宋体"/>
          <w:sz w:val="24"/>
          <w:lang w:bidi="ar"/>
        </w:rPr>
        <w:t>title=test&amp;sub%5B%5D=1&amp;sub%5B%5D=3&amp;sub%5B%5D=4</w:t>
      </w:r>
    </w:p>
    <w:p>
      <w:pPr>
        <w:ind w:firstLine="420"/>
        <w:rPr>
          <w:rFonts w:ascii="宋体" w:hAnsi="宋体" w:cs="宋体"/>
          <w:sz w:val="24"/>
          <w:lang w:bidi="ar"/>
        </w:rPr>
      </w:pPr>
      <w:r>
        <w:rPr>
          <w:rFonts w:hint="eastAsia" w:ascii="宋体" w:hAnsi="宋体" w:cs="宋体"/>
          <w:sz w:val="24"/>
          <w:lang w:bidi="ar"/>
        </w:rPr>
        <w:t>说明：</w:t>
      </w:r>
      <w:r>
        <w:rPr>
          <w:rFonts w:ascii="宋体" w:hAnsi="宋体" w:cs="宋体"/>
          <w:sz w:val="24"/>
          <w:lang w:bidi="ar"/>
        </w:rPr>
        <w:t>ContentType: application/x-www-form-urlencoded</w:t>
      </w:r>
    </w:p>
    <w:p>
      <w:pPr>
        <w:ind w:firstLine="420"/>
        <w:rPr>
          <w:rFonts w:ascii="宋体" w:hAnsi="宋体" w:cs="宋体"/>
          <w:sz w:val="24"/>
          <w:lang w:bidi="ar"/>
        </w:rPr>
      </w:pPr>
      <w:r>
        <w:rPr>
          <w:rFonts w:hint="eastAsia" w:ascii="宋体" w:hAnsi="宋体" w:cs="宋体"/>
          <w:sz w:val="24"/>
          <w:lang w:bidi="ar"/>
        </w:rPr>
        <w:t>ContentLength:消息体的长度</w:t>
      </w:r>
    </w:p>
    <w:p>
      <w:pPr>
        <w:ind w:firstLine="420"/>
        <w:rPr>
          <w:rFonts w:ascii="宋体" w:hAnsi="宋体" w:cs="宋体"/>
          <w:sz w:val="24"/>
          <w:lang w:bidi="ar"/>
        </w:rPr>
      </w:pPr>
      <w:r>
        <w:rPr>
          <w:rFonts w:hint="eastAsia" w:ascii="宋体" w:hAnsi="宋体" w:cs="宋体"/>
          <w:sz w:val="24"/>
          <w:lang w:bidi="ar"/>
        </w:rPr>
        <w:t>所有请求字段均需要区分大小写。</w:t>
      </w:r>
    </w:p>
    <w:p>
      <w:pPr>
        <w:ind w:firstLine="420"/>
        <w:rPr>
          <w:rFonts w:ascii="宋体" w:hAnsi="宋体" w:cs="宋体"/>
          <w:sz w:val="24"/>
          <w:lang w:bidi="ar"/>
        </w:rPr>
      </w:pPr>
      <w:r>
        <w:rPr>
          <w:rFonts w:hint="eastAsia" w:ascii="宋体" w:hAnsi="宋体" w:cs="宋体"/>
          <w:sz w:val="24"/>
          <w:lang w:bidi="ar"/>
        </w:rPr>
        <w:t>所有请求数据均采用utf-8编码</w:t>
      </w:r>
    </w:p>
    <w:p>
      <w:pPr>
        <w:ind w:firstLine="420"/>
        <w:rPr>
          <w:rFonts w:ascii="宋体" w:hAnsi="宋体" w:cs="宋体"/>
          <w:sz w:val="24"/>
          <w:lang w:bidi="ar"/>
        </w:rPr>
      </w:pPr>
      <w:bookmarkStart w:id="11" w:name="_Toc325618235"/>
      <w:bookmarkStart w:id="12" w:name="_Toc325618893"/>
      <w:r>
        <w:rPr>
          <w:rFonts w:ascii="宋体" w:hAnsi="宋体" w:cs="宋体"/>
          <w:sz w:val="24"/>
          <w:lang w:bidi="ar"/>
        </w:rPr>
        <w:t>接口响应的类型Content-Type: application/json;charset=UTF-8</w:t>
      </w:r>
    </w:p>
    <w:p>
      <w:pPr>
        <w:ind w:firstLine="420"/>
        <w:rPr>
          <w:rFonts w:ascii="宋体" w:hAnsi="宋体" w:cs="宋体"/>
          <w:sz w:val="24"/>
          <w:lang w:bidi="ar"/>
        </w:rPr>
      </w:pPr>
      <w:r>
        <w:rPr>
          <w:rFonts w:hint="eastAsia" w:ascii="宋体" w:hAnsi="宋体" w:cs="宋体"/>
          <w:sz w:val="24"/>
          <w:lang w:bidi="ar"/>
        </w:rPr>
        <w:t>应答的内容，以JSON格式存储，进行响应。</w:t>
      </w:r>
    </w:p>
    <w:bookmarkEnd w:id="11"/>
    <w:bookmarkEnd w:id="12"/>
    <w:p>
      <w:pPr>
        <w:ind w:firstLine="420"/>
        <w:rPr>
          <w:rFonts w:ascii="宋体" w:hAnsi="宋体" w:cs="宋体"/>
          <w:sz w:val="24"/>
          <w:lang w:bidi="ar"/>
        </w:rPr>
      </w:pPr>
      <w:bookmarkStart w:id="13" w:name="_Toc369512677"/>
      <w:bookmarkStart w:id="14" w:name="_Toc425880261"/>
      <w:r>
        <w:rPr>
          <w:rFonts w:ascii="宋体" w:hAnsi="宋体" w:cs="宋体"/>
          <w:sz w:val="24"/>
          <w:lang w:bidi="ar"/>
        </w:rPr>
        <w:t>报文样例</w:t>
      </w:r>
      <w:bookmarkEnd w:id="13"/>
      <w:bookmarkEnd w:id="14"/>
    </w:p>
    <w:p>
      <w:pPr>
        <w:ind w:firstLine="420"/>
        <w:rPr>
          <w:rFonts w:ascii="宋体" w:hAnsi="宋体" w:cs="宋体"/>
          <w:sz w:val="24"/>
          <w:lang w:bidi="ar"/>
        </w:rPr>
      </w:pPr>
      <w:bookmarkStart w:id="15" w:name="_Toc425880262"/>
      <w:bookmarkStart w:id="16" w:name="_Toc369512678"/>
      <w:r>
        <w:rPr>
          <w:rFonts w:ascii="宋体" w:hAnsi="宋体" w:cs="宋体"/>
          <w:sz w:val="24"/>
          <w:lang w:bidi="ar"/>
        </w:rPr>
        <w:t>HTTP请求头样例</w:t>
      </w:r>
      <w:bookmarkEnd w:id="15"/>
      <w:bookmarkEnd w:id="16"/>
    </w:p>
    <w:p>
      <w:pPr>
        <w:ind w:firstLine="420"/>
        <w:rPr>
          <w:rFonts w:ascii="宋体" w:hAnsi="宋体" w:cs="宋体"/>
          <w:sz w:val="24"/>
          <w:lang w:bidi="ar"/>
        </w:rPr>
      </w:pPr>
      <w:r>
        <w:rPr>
          <w:rFonts w:ascii="宋体" w:hAnsi="宋体" w:cs="宋体"/>
          <w:sz w:val="24"/>
          <w:lang w:bidi="ar"/>
        </w:rPr>
        <w:t>POST http://ip/server HTTP/1.1</w:t>
      </w:r>
    </w:p>
    <w:p>
      <w:pPr>
        <w:ind w:firstLine="420"/>
        <w:rPr>
          <w:rFonts w:ascii="宋体" w:hAnsi="宋体" w:cs="宋体"/>
          <w:sz w:val="24"/>
          <w:lang w:bidi="ar"/>
        </w:rPr>
      </w:pPr>
      <w:r>
        <w:rPr>
          <w:rFonts w:ascii="宋体" w:hAnsi="宋体" w:cs="宋体"/>
          <w:sz w:val="24"/>
          <w:lang w:bidi="ar"/>
        </w:rPr>
        <w:t>Host: ip:port</w:t>
      </w:r>
    </w:p>
    <w:p>
      <w:pPr>
        <w:ind w:firstLine="420"/>
        <w:rPr>
          <w:rFonts w:ascii="宋体" w:hAnsi="宋体" w:cs="宋体"/>
          <w:sz w:val="24"/>
          <w:lang w:bidi="ar"/>
        </w:rPr>
      </w:pPr>
      <w:r>
        <w:rPr>
          <w:rFonts w:ascii="宋体" w:hAnsi="宋体" w:cs="宋体"/>
          <w:sz w:val="24"/>
          <w:lang w:bidi="ar"/>
        </w:rPr>
        <w:t>Accept-Encoding: gzip</w:t>
      </w:r>
    </w:p>
    <w:p>
      <w:pPr>
        <w:ind w:firstLine="420"/>
        <w:rPr>
          <w:rFonts w:ascii="宋体" w:hAnsi="宋体" w:cs="宋体"/>
          <w:sz w:val="24"/>
          <w:lang w:bidi="ar"/>
        </w:rPr>
      </w:pPr>
      <w:r>
        <w:rPr>
          <w:rFonts w:ascii="宋体" w:hAnsi="宋体" w:cs="宋体"/>
          <w:sz w:val="24"/>
          <w:lang w:bidi="ar"/>
        </w:rPr>
        <w:t>Content-Type: application/x-www-form-urlencoded</w:t>
      </w:r>
    </w:p>
    <w:p>
      <w:pPr>
        <w:ind w:firstLine="420"/>
        <w:rPr>
          <w:rFonts w:ascii="宋体" w:hAnsi="宋体" w:cs="宋体"/>
          <w:sz w:val="24"/>
          <w:lang w:bidi="ar"/>
        </w:rPr>
      </w:pPr>
      <w:r>
        <w:rPr>
          <w:rFonts w:ascii="宋体" w:hAnsi="宋体" w:cs="宋体"/>
          <w:sz w:val="24"/>
          <w:lang w:bidi="ar"/>
        </w:rPr>
        <w:t>Content-Length: 46</w:t>
      </w:r>
    </w:p>
    <w:p>
      <w:pPr>
        <w:ind w:firstLine="420"/>
        <w:rPr>
          <w:rFonts w:ascii="宋体" w:hAnsi="宋体" w:cs="宋体"/>
          <w:sz w:val="24"/>
          <w:lang w:bidi="ar"/>
        </w:rPr>
      </w:pPr>
    </w:p>
    <w:p>
      <w:pPr>
        <w:ind w:firstLine="420"/>
        <w:rPr>
          <w:rFonts w:ascii="宋体" w:hAnsi="宋体" w:cs="宋体"/>
          <w:sz w:val="24"/>
          <w:lang w:bidi="ar"/>
        </w:rPr>
      </w:pPr>
      <w:bookmarkStart w:id="17" w:name="_Toc425880263"/>
      <w:bookmarkStart w:id="18" w:name="_Toc369512679"/>
      <w:r>
        <w:rPr>
          <w:rFonts w:ascii="宋体" w:hAnsi="宋体" w:cs="宋体"/>
          <w:sz w:val="24"/>
          <w:lang w:bidi="ar"/>
        </w:rPr>
        <w:t>HTTP请求body样例</w:t>
      </w:r>
      <w:bookmarkEnd w:id="17"/>
      <w:bookmarkEnd w:id="18"/>
    </w:p>
    <w:p>
      <w:pPr>
        <w:ind w:firstLine="420"/>
        <w:rPr>
          <w:rFonts w:ascii="宋体" w:hAnsi="宋体" w:cs="宋体"/>
          <w:sz w:val="24"/>
          <w:lang w:bidi="ar"/>
        </w:rPr>
      </w:pPr>
      <w:r>
        <w:rPr>
          <w:rFonts w:ascii="宋体" w:hAnsi="宋体" w:cs="宋体"/>
          <w:sz w:val="24"/>
          <w:lang w:bidi="ar"/>
        </w:rPr>
        <w:t>title=test&amp;sub%5B%5D=1&amp;sub%5B%5D=3&amp;sub%5B%5D=4</w:t>
      </w:r>
    </w:p>
    <w:p>
      <w:pPr>
        <w:ind w:firstLine="420"/>
        <w:rPr>
          <w:rFonts w:ascii="宋体" w:hAnsi="宋体" w:cs="宋体"/>
          <w:sz w:val="24"/>
          <w:lang w:bidi="ar"/>
        </w:rPr>
      </w:pPr>
      <w:bookmarkStart w:id="19" w:name="_Toc425880264"/>
      <w:bookmarkStart w:id="20" w:name="_Toc369512680"/>
      <w:r>
        <w:rPr>
          <w:rFonts w:ascii="宋体" w:hAnsi="宋体" w:cs="宋体"/>
          <w:sz w:val="24"/>
          <w:lang w:bidi="ar"/>
        </w:rPr>
        <w:t>HTTP响应头样例</w:t>
      </w:r>
      <w:bookmarkEnd w:id="19"/>
      <w:bookmarkEnd w:id="20"/>
    </w:p>
    <w:p>
      <w:pPr>
        <w:ind w:firstLine="420"/>
        <w:rPr>
          <w:rFonts w:ascii="宋体" w:hAnsi="宋体" w:cs="宋体"/>
          <w:sz w:val="24"/>
          <w:lang w:bidi="ar"/>
        </w:rPr>
      </w:pPr>
      <w:r>
        <w:rPr>
          <w:rFonts w:ascii="宋体" w:hAnsi="宋体" w:cs="宋体"/>
          <w:sz w:val="24"/>
          <w:lang w:bidi="ar"/>
        </w:rPr>
        <w:t>HTTP/1.1 200 OK</w:t>
      </w:r>
    </w:p>
    <w:p>
      <w:pPr>
        <w:ind w:firstLine="420"/>
        <w:rPr>
          <w:rFonts w:ascii="宋体" w:hAnsi="宋体" w:cs="宋体"/>
          <w:sz w:val="24"/>
          <w:lang w:bidi="ar"/>
        </w:rPr>
      </w:pPr>
      <w:r>
        <w:rPr>
          <w:rFonts w:ascii="宋体" w:hAnsi="宋体" w:cs="宋体"/>
          <w:sz w:val="24"/>
          <w:lang w:bidi="ar"/>
        </w:rPr>
        <w:t>Server: Apache-Coyote/1.1</w:t>
      </w:r>
    </w:p>
    <w:p>
      <w:pPr>
        <w:ind w:firstLine="420"/>
        <w:rPr>
          <w:rFonts w:ascii="宋体" w:hAnsi="宋体" w:cs="宋体"/>
          <w:sz w:val="24"/>
          <w:lang w:bidi="ar"/>
        </w:rPr>
      </w:pPr>
      <w:r>
        <w:rPr>
          <w:rFonts w:ascii="宋体" w:hAnsi="宋体" w:cs="宋体"/>
          <w:sz w:val="24"/>
          <w:lang w:bidi="ar"/>
        </w:rPr>
        <w:t>Content-Type: application/json;charset=UTF-8</w:t>
      </w:r>
    </w:p>
    <w:p>
      <w:pPr>
        <w:ind w:firstLine="420"/>
        <w:rPr>
          <w:rFonts w:ascii="宋体" w:hAnsi="宋体" w:cs="宋体"/>
          <w:sz w:val="24"/>
          <w:lang w:bidi="ar"/>
        </w:rPr>
      </w:pPr>
      <w:r>
        <w:rPr>
          <w:rFonts w:ascii="宋体" w:hAnsi="宋体" w:cs="宋体"/>
          <w:sz w:val="24"/>
          <w:lang w:bidi="ar"/>
        </w:rPr>
        <w:t>Transfer-Encoding: chunked</w:t>
      </w:r>
    </w:p>
    <w:p>
      <w:pPr>
        <w:ind w:firstLine="420"/>
        <w:rPr>
          <w:rFonts w:ascii="宋体" w:hAnsi="宋体" w:cs="宋体"/>
          <w:sz w:val="24"/>
          <w:lang w:bidi="ar"/>
        </w:rPr>
      </w:pPr>
      <w:r>
        <w:rPr>
          <w:rFonts w:ascii="宋体" w:hAnsi="宋体" w:cs="宋体"/>
          <w:sz w:val="24"/>
          <w:lang w:bidi="ar"/>
        </w:rPr>
        <w:t>Content-Encoding: gzip</w:t>
      </w:r>
    </w:p>
    <w:p>
      <w:pPr>
        <w:ind w:firstLine="420"/>
        <w:rPr>
          <w:rFonts w:ascii="宋体" w:hAnsi="宋体" w:cs="宋体"/>
          <w:sz w:val="24"/>
          <w:lang w:bidi="ar"/>
        </w:rPr>
      </w:pPr>
      <w:r>
        <w:rPr>
          <w:rFonts w:ascii="宋体" w:hAnsi="宋体" w:cs="宋体"/>
          <w:sz w:val="24"/>
          <w:lang w:bidi="ar"/>
        </w:rPr>
        <w:t>Date: Tue, 11 Sep 2012 00:44:01 GMT</w:t>
      </w:r>
    </w:p>
    <w:p>
      <w:pPr>
        <w:ind w:firstLine="420"/>
        <w:rPr>
          <w:rFonts w:ascii="宋体" w:hAnsi="宋体" w:cs="宋体"/>
          <w:sz w:val="24"/>
          <w:lang w:bidi="ar"/>
        </w:rPr>
      </w:pPr>
    </w:p>
    <w:p>
      <w:pPr>
        <w:ind w:firstLine="420"/>
        <w:rPr>
          <w:rFonts w:ascii="宋体" w:hAnsi="宋体" w:cs="宋体"/>
          <w:sz w:val="24"/>
          <w:lang w:bidi="ar"/>
        </w:rPr>
      </w:pPr>
      <w:bookmarkStart w:id="21" w:name="_Toc425880265"/>
      <w:bookmarkStart w:id="22" w:name="_Toc369512681"/>
      <w:r>
        <w:rPr>
          <w:rFonts w:ascii="宋体" w:hAnsi="宋体" w:cs="宋体"/>
          <w:sz w:val="24"/>
          <w:lang w:bidi="ar"/>
        </w:rPr>
        <w:t>HTTP响应body样例</w:t>
      </w:r>
      <w:bookmarkEnd w:id="21"/>
      <w:bookmarkEnd w:id="22"/>
    </w:p>
    <w:p>
      <w:pPr>
        <w:ind w:firstLine="420"/>
        <w:rPr>
          <w:rFonts w:ascii="宋体" w:hAnsi="宋体" w:cs="宋体"/>
          <w:sz w:val="24"/>
          <w:lang w:bidi="ar"/>
        </w:rPr>
      </w:pPr>
      <w:r>
        <w:rPr>
          <w:rFonts w:hint="eastAsia" w:ascii="宋体" w:hAnsi="宋体" w:cs="宋体"/>
          <w:sz w:val="24"/>
          <w:lang w:bidi="ar"/>
        </w:rPr>
        <w:t>{"ret":0,"msg":"成功","body":{}}</w:t>
      </w:r>
    </w:p>
    <w:p>
      <w:pPr>
        <w:pStyle w:val="3"/>
      </w:pPr>
      <w:bookmarkStart w:id="23" w:name="_Toc18041"/>
      <w:r>
        <w:rPr>
          <w:rFonts w:hint="eastAsia"/>
        </w:rPr>
        <w:t>基础数据</w:t>
      </w:r>
      <w:bookmarkEnd w:id="23"/>
    </w:p>
    <w:p>
      <w:pPr>
        <w:pStyle w:val="4"/>
      </w:pPr>
      <w:bookmarkStart w:id="24" w:name="_Toc31430"/>
      <w:r>
        <w:rPr>
          <w:rFonts w:hint="eastAsia"/>
        </w:rPr>
        <w:t>套餐基础数据同步</w:t>
      </w:r>
      <w:bookmarkEnd w:id="24"/>
    </w:p>
    <w:p>
      <w:pPr>
        <w:pStyle w:val="57"/>
        <w:keepNext/>
        <w:keepLines/>
        <w:numPr>
          <w:ilvl w:val="1"/>
          <w:numId w:val="2"/>
        </w:numPr>
        <w:spacing w:before="200" w:after="0"/>
        <w:ind w:firstLineChars="0"/>
        <w:outlineLvl w:val="3"/>
        <w:rPr>
          <w:rFonts w:ascii="Calibri Light" w:hAnsi="Calibri Light"/>
          <w:b/>
          <w:bCs/>
          <w:i/>
          <w:iCs/>
          <w:vanish/>
          <w:color w:val="000000"/>
        </w:rPr>
      </w:pPr>
      <w:bookmarkStart w:id="25" w:name="_Toc451543200"/>
    </w:p>
    <w:p>
      <w:pPr>
        <w:pStyle w:val="57"/>
        <w:keepNext/>
        <w:keepLines/>
        <w:numPr>
          <w:ilvl w:val="2"/>
          <w:numId w:val="2"/>
        </w:numPr>
        <w:spacing w:before="200" w:after="0"/>
        <w:ind w:firstLineChars="0"/>
        <w:outlineLvl w:val="3"/>
        <w:rPr>
          <w:rFonts w:ascii="Calibri Light" w:hAnsi="Calibri Light"/>
          <w:b/>
          <w:bCs/>
          <w:i/>
          <w:iCs/>
          <w:vanish/>
          <w:color w:val="000000"/>
        </w:rPr>
      </w:pPr>
    </w:p>
    <w:p>
      <w:pPr>
        <w:pStyle w:val="5"/>
      </w:pPr>
      <w:r>
        <w:t>接口</w:t>
      </w:r>
      <w:r>
        <w:rPr>
          <w:rFonts w:hint="eastAsia"/>
        </w:rPr>
        <w:t>描述</w:t>
      </w:r>
      <w:bookmarkEnd w:id="25"/>
    </w:p>
    <w:p>
      <w:pPr>
        <w:ind w:left="420"/>
      </w:pPr>
      <w:r>
        <w:rPr>
          <w:rFonts w:hint="eastAsia"/>
        </w:rPr>
        <w:t>省套餐基础数据实时同步。</w:t>
      </w:r>
    </w:p>
    <w:p>
      <w:pPr>
        <w:pStyle w:val="5"/>
      </w:pPr>
      <w:bookmarkStart w:id="26" w:name="_Toc451543201"/>
      <w:r>
        <w:t>接口方向</w:t>
      </w:r>
      <w:bookmarkEnd w:id="26"/>
    </w:p>
    <w:p>
      <w:pPr>
        <w:pStyle w:val="59"/>
        <w:ind w:left="142" w:firstLine="0"/>
        <w:rPr>
          <w:rFonts w:ascii="Times New Roman" w:hAnsi="Times New Roman"/>
          <w:kern w:val="2"/>
          <w:sz w:val="21"/>
        </w:rPr>
      </w:pPr>
      <w:r>
        <w:rPr>
          <w:rFonts w:ascii="Times New Roman" w:hAnsi="Times New Roman"/>
          <w:kern w:val="2"/>
          <w:sz w:val="21"/>
        </w:rPr>
        <w:t>发起方：</w:t>
      </w:r>
      <w:r>
        <w:rPr>
          <w:rFonts w:hint="eastAsia" w:ascii="Times New Roman" w:hAnsi="Times New Roman"/>
          <w:kern w:val="2"/>
          <w:sz w:val="21"/>
        </w:rPr>
        <w:t>省校讯通</w:t>
      </w:r>
    </w:p>
    <w:p>
      <w:pPr>
        <w:ind w:left="142"/>
      </w:pPr>
      <w:r>
        <w:t>接收方：</w:t>
      </w:r>
      <w:r>
        <w:rPr>
          <w:rFonts w:hint="eastAsia"/>
        </w:rPr>
        <w:t>集团和教育</w:t>
      </w:r>
    </w:p>
    <w:p>
      <w:pPr>
        <w:pStyle w:val="5"/>
      </w:pPr>
      <w:bookmarkStart w:id="27" w:name="_Toc451543202"/>
      <w:r>
        <w:rPr>
          <w:rFonts w:hint="eastAsia"/>
        </w:rPr>
        <w:t>通信协议</w:t>
      </w:r>
      <w:bookmarkEnd w:id="27"/>
    </w:p>
    <w:p>
      <w:pPr>
        <w:pStyle w:val="59"/>
        <w:ind w:left="142" w:firstLine="0"/>
      </w:pPr>
      <w:r>
        <w:t xml:space="preserve">协议: </w:t>
      </w:r>
      <w:r>
        <w:rPr>
          <w:rFonts w:ascii="Times New Roman" w:hAnsi="Times New Roman"/>
          <w:kern w:val="2"/>
          <w:sz w:val="21"/>
        </w:rPr>
        <w:t>HTTP</w:t>
      </w:r>
      <w:r>
        <w:rPr>
          <w:rFonts w:hint="eastAsia" w:ascii="Times New Roman" w:hAnsi="Times New Roman"/>
          <w:kern w:val="2"/>
          <w:sz w:val="21"/>
        </w:rPr>
        <w:t>+JSON</w:t>
      </w:r>
    </w:p>
    <w:p>
      <w:pPr>
        <w:ind w:left="142"/>
      </w:pPr>
      <w:r>
        <w:t>方法</w:t>
      </w:r>
      <w:r>
        <w:rPr>
          <w:rFonts w:hint="eastAsia"/>
        </w:rPr>
        <w:t>：</w:t>
      </w:r>
      <w:r>
        <w:t>POST</w:t>
      </w:r>
    </w:p>
    <w:p>
      <w:pPr>
        <w:ind w:left="142"/>
      </w:pPr>
      <w:r>
        <w:rPr>
          <w:rFonts w:hint="eastAsia"/>
        </w:rPr>
        <w:t>返回数据格式：JSON</w:t>
      </w:r>
    </w:p>
    <w:p>
      <w:pPr>
        <w:ind w:left="142"/>
      </w:pPr>
      <w:r>
        <w:rPr>
          <w:rFonts w:hint="eastAsia"/>
        </w:rPr>
        <w:t>接口请求地址: ../pdcc-server/base/tcData</w:t>
      </w:r>
      <w:r>
        <w:t>Sync</w:t>
      </w:r>
    </w:p>
    <w:p>
      <w:pPr>
        <w:pStyle w:val="5"/>
      </w:pPr>
      <w:bookmarkStart w:id="28" w:name="_Toc451543203"/>
      <w:r>
        <w:rPr>
          <w:rFonts w:hint="eastAsia"/>
        </w:rPr>
        <w:t>消息定义</w:t>
      </w:r>
      <w:bookmarkEnd w:id="28"/>
    </w:p>
    <w:p>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1052"/>
        <w:gridCol w:w="1919"/>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shd w:val="clear" w:color="auto" w:fill="C0C0C0"/>
            <w:vAlign w:val="center"/>
          </w:tcPr>
          <w:p>
            <w:pPr>
              <w:pStyle w:val="118"/>
              <w:rPr>
                <w:b w:val="0"/>
              </w:rPr>
            </w:pPr>
            <w:r>
              <w:rPr>
                <w:rFonts w:hint="eastAsia"/>
                <w:b w:val="0"/>
              </w:rPr>
              <w:t>字段名</w:t>
            </w:r>
          </w:p>
        </w:tc>
        <w:tc>
          <w:tcPr>
            <w:tcW w:w="1052" w:type="dxa"/>
            <w:shd w:val="clear" w:color="auto" w:fill="C0C0C0"/>
            <w:vAlign w:val="center"/>
          </w:tcPr>
          <w:p>
            <w:pPr>
              <w:pStyle w:val="118"/>
              <w:rPr>
                <w:b w:val="0"/>
              </w:rPr>
            </w:pPr>
            <w:r>
              <w:rPr>
                <w:rFonts w:hint="eastAsia"/>
                <w:b w:val="0"/>
              </w:rPr>
              <w:t>约束</w:t>
            </w:r>
          </w:p>
        </w:tc>
        <w:tc>
          <w:tcPr>
            <w:tcW w:w="1919"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63"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tcId</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套餐包id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tcName</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套餐包名称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tcType</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套餐类型：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1、基础套餐包；2、增值套餐包；9、其他；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tcCode</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省BOSS计费代码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createTime</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省套餐创建时间</w:t>
            </w:r>
            <w:r>
              <w:rPr>
                <w:rFonts w:hint="eastAsia" w:ascii="微软雅黑" w:hAnsi="微软雅黑" w:eastAsia="微软雅黑" w:cs="宋体"/>
                <w:color w:val="000000"/>
                <w:sz w:val="18"/>
                <w:szCs w:val="18"/>
              </w:rPr>
              <w:br w:type="textWrapping"/>
            </w:r>
            <w:r>
              <w:rPr>
                <w:rFonts w:hint="eastAsia" w:ascii="微软雅黑" w:hAnsi="微软雅黑" w:eastAsia="微软雅黑" w:cs="宋体"/>
                <w:color w:val="000000"/>
                <w:sz w:val="18"/>
                <w:szCs w:val="18"/>
              </w:rPr>
              <w:t>（</w:t>
            </w:r>
            <w:r>
              <w:rPr>
                <w:rFonts w:ascii="微软雅黑" w:hAnsi="微软雅黑" w:eastAsia="微软雅黑" w:cs="宋体"/>
                <w:color w:val="000000"/>
                <w:sz w:val="18"/>
                <w:szCs w:val="18"/>
              </w:rPr>
              <w:t>yyyy-mm-dd hh24:mi:ss</w:t>
            </w:r>
            <w:r>
              <w:rPr>
                <w:rFonts w:hint="eastAsia" w:ascii="微软雅黑" w:hAnsi="微软雅黑" w:eastAsia="微软雅黑" w:cs="宋体"/>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90"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billType</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业务类型：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1、话费包月；2、话费点播；3、第三方支付；9、其他；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isFree</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是否免费：</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1、收费；2、免费；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price</w:t>
            </w:r>
          </w:p>
        </w:tc>
        <w:tc>
          <w:tcPr>
            <w:tcW w:w="1052" w:type="dxa"/>
            <w:vAlign w:val="center"/>
          </w:tcPr>
          <w:p>
            <w:pPr>
              <w:pStyle w:val="126"/>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价格（以分为单位，免费为0）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operType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1、新增；2、修改；3、删除；</w:t>
            </w:r>
          </w:p>
        </w:tc>
      </w:tr>
    </w:tbl>
    <w:p/>
    <w:p>
      <w:r>
        <w:rPr>
          <w:rFonts w:hint="eastAsia"/>
        </w:rPr>
        <w:t>返回字段</w:t>
      </w:r>
    </w:p>
    <w:tbl>
      <w:tblPr>
        <w:tblStyle w:val="48"/>
        <w:tblW w:w="7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38"/>
        <w:gridCol w:w="940"/>
        <w:gridCol w:w="2016"/>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shd w:val="clear" w:color="auto" w:fill="C0C0C0"/>
            <w:vAlign w:val="center"/>
          </w:tcPr>
          <w:p>
            <w:pPr>
              <w:pStyle w:val="118"/>
              <w:rPr>
                <w:b w:val="0"/>
              </w:rPr>
            </w:pPr>
            <w:r>
              <w:rPr>
                <w:rFonts w:hint="eastAsia"/>
                <w:b w:val="0"/>
              </w:rPr>
              <w:t>字段名</w:t>
            </w:r>
          </w:p>
        </w:tc>
        <w:tc>
          <w:tcPr>
            <w:tcW w:w="940" w:type="dxa"/>
            <w:shd w:val="clear" w:color="auto" w:fill="C0C0C0"/>
            <w:vAlign w:val="center"/>
          </w:tcPr>
          <w:p>
            <w:pPr>
              <w:pStyle w:val="118"/>
              <w:rPr>
                <w:b w:val="0"/>
              </w:rPr>
            </w:pPr>
            <w:r>
              <w:rPr>
                <w:rFonts w:hint="eastAsia"/>
                <w:b w:val="0"/>
              </w:rPr>
              <w:t>约束</w:t>
            </w:r>
          </w:p>
        </w:tc>
        <w:tc>
          <w:tcPr>
            <w:tcW w:w="2016" w:type="dxa"/>
            <w:shd w:val="clear" w:color="auto" w:fill="C0C0C0"/>
            <w:vAlign w:val="center"/>
          </w:tcPr>
          <w:p>
            <w:pPr>
              <w:pStyle w:val="118"/>
              <w:rPr>
                <w:b w:val="0"/>
              </w:rPr>
            </w:pPr>
            <w:r>
              <w:rPr>
                <w:rFonts w:hint="eastAsia"/>
                <w:b w:val="0"/>
              </w:rPr>
              <w:t>类型</w:t>
            </w:r>
          </w:p>
        </w:tc>
        <w:tc>
          <w:tcPr>
            <w:tcW w:w="3255"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color w:val="000000"/>
              </w:rPr>
            </w:pPr>
            <w:r>
              <w:rPr>
                <w:rFonts w:hint="eastAsia"/>
                <w:color w:val="000000"/>
              </w:rPr>
              <w:t>ret</w:t>
            </w:r>
          </w:p>
        </w:tc>
        <w:tc>
          <w:tcPr>
            <w:tcW w:w="940" w:type="dxa"/>
            <w:vAlign w:val="center"/>
          </w:tcPr>
          <w:p>
            <w:pPr>
              <w:pStyle w:val="126"/>
            </w:pPr>
            <w:r>
              <w:rPr>
                <w:rFonts w:hint="eastAsia"/>
              </w:rPr>
              <w:t>必选</w:t>
            </w:r>
          </w:p>
        </w:tc>
        <w:tc>
          <w:tcPr>
            <w:tcW w:w="2016" w:type="dxa"/>
            <w:vAlign w:val="center"/>
          </w:tcPr>
          <w:p>
            <w:pPr>
              <w:rPr>
                <w:color w:val="000000"/>
              </w:rPr>
            </w:pPr>
            <w:r>
              <w:rPr>
                <w:rFonts w:hint="eastAsia"/>
                <w:color w:val="000000"/>
              </w:rPr>
              <w:t>int</w:t>
            </w:r>
          </w:p>
        </w:tc>
        <w:tc>
          <w:tcPr>
            <w:tcW w:w="3255" w:type="dxa"/>
            <w:vAlign w:val="center"/>
          </w:tcPr>
          <w:p>
            <w:pPr>
              <w:rPr>
                <w:color w:val="000000"/>
              </w:rPr>
            </w:pPr>
            <w:r>
              <w:rPr>
                <w:rFonts w:hint="eastAsia"/>
                <w:color w:val="000000"/>
              </w:rPr>
              <w:t>返回码</w:t>
            </w:r>
          </w:p>
          <w:p>
            <w:pPr>
              <w:rPr>
                <w:color w:val="000000"/>
              </w:rPr>
            </w:pPr>
            <w:r>
              <w:rPr>
                <w:rFonts w:hint="eastAsia"/>
                <w:color w:val="000000"/>
              </w:rPr>
              <w:t>0：成功</w:t>
            </w:r>
          </w:p>
          <w:p>
            <w:pPr>
              <w:rPr>
                <w:color w:val="000000"/>
              </w:rPr>
            </w:pPr>
            <w:r>
              <w:rPr>
                <w:rFonts w:hint="eastAsia"/>
                <w:color w:val="000000"/>
              </w:rPr>
              <w:t>-1：失败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color w:val="000000"/>
              </w:rPr>
            </w:pPr>
            <w:r>
              <w:rPr>
                <w:rFonts w:hint="eastAsia"/>
                <w:color w:val="000000"/>
              </w:rPr>
              <w:t>msg</w:t>
            </w:r>
          </w:p>
        </w:tc>
        <w:tc>
          <w:tcPr>
            <w:tcW w:w="940" w:type="dxa"/>
            <w:vAlign w:val="center"/>
          </w:tcPr>
          <w:p>
            <w:pPr>
              <w:pStyle w:val="126"/>
            </w:pPr>
            <w:r>
              <w:rPr>
                <w:rFonts w:hint="eastAsia"/>
              </w:rPr>
              <w:t>可</w:t>
            </w:r>
            <w:r>
              <w:t>选</w:t>
            </w:r>
          </w:p>
        </w:tc>
        <w:tc>
          <w:tcPr>
            <w:tcW w:w="2016" w:type="dxa"/>
            <w:vAlign w:val="center"/>
          </w:tcPr>
          <w:p>
            <w:pPr>
              <w:rPr>
                <w:color w:val="000000"/>
              </w:rPr>
            </w:pPr>
            <w:r>
              <w:rPr>
                <w:rFonts w:hint="eastAsia"/>
                <w:color w:val="000000"/>
              </w:rPr>
              <w:t>string</w:t>
            </w:r>
          </w:p>
        </w:tc>
        <w:tc>
          <w:tcPr>
            <w:tcW w:w="3255" w:type="dxa"/>
            <w:vAlign w:val="center"/>
          </w:tcPr>
          <w:p>
            <w:pPr>
              <w:rPr>
                <w:color w:val="000000"/>
              </w:rPr>
            </w:pPr>
            <w:r>
              <w:rPr>
                <w:rFonts w:hint="eastAsia"/>
                <w:color w:val="000000"/>
              </w:rPr>
              <w:t>如果错误返回错误信息</w:t>
            </w:r>
          </w:p>
        </w:tc>
      </w:tr>
    </w:tbl>
    <w:p/>
    <w:p>
      <w:pPr>
        <w:pStyle w:val="5"/>
      </w:pPr>
      <w:r>
        <w:rPr>
          <w:rFonts w:hint="eastAsia"/>
        </w:rPr>
        <w:t>返回示例</w:t>
      </w:r>
    </w:p>
    <w:p>
      <w:r>
        <w:rPr>
          <w:rFonts w:hint="eastAsia"/>
        </w:rPr>
        <w:t>（1）服务正常时，返回成功应答信息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66700" cy="101600"/>
            <wp:effectExtent l="0" t="0" r="0" b="1270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5" r:link="rId6"/>
                    <a:stretch>
                      <a:fillRect/>
                    </a:stretch>
                  </pic:blipFill>
                  <pic:spPr>
                    <a:xfrm>
                      <a:off x="0" y="0"/>
                      <a:ext cx="2667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"ret"</w:t>
      </w:r>
      <w:r>
        <w:rPr>
          <w:rFonts w:ascii="Consolas" w:hAnsi="Consolas" w:cs="Consolas"/>
          <w:color w:val="333333"/>
          <w:sz w:val="18"/>
          <w:szCs w:val="18"/>
        </w:rPr>
        <w:t xml:space="preserve">: </w:t>
      </w:r>
      <w:r>
        <w:rPr>
          <w:rFonts w:hint="eastAsia" w:ascii="Consolas" w:hAnsi="Consolas" w:cs="Consolas"/>
          <w:color w:val="AA00AA"/>
          <w:sz w:val="18"/>
          <w:szCs w:val="18"/>
        </w:rPr>
        <w:t>0</w:t>
      </w:r>
      <w:r>
        <w:rPr>
          <w:rFonts w:ascii="Consolas" w:hAnsi="Consolas" w:cs="Consolas"/>
          <w:b/>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"msg"</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成功</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r>
        <w:rPr>
          <w:rFonts w:hint="eastAsia"/>
        </w:rPr>
        <w:t>（2）当处理错误时，返回错误应答信息</w:t>
      </w:r>
    </w:p>
    <w:p>
      <w:pPr>
        <w:pStyle w:val="38"/>
        <w:shd w:val="clear" w:color="auto" w:fill="F5F5F5"/>
        <w:wordWrap w:val="0"/>
        <w:spacing w:line="270" w:lineRule="atLeast"/>
        <w:rPr>
          <w:rStyle w:val="186"/>
          <w:rFonts w:ascii="Consolas" w:hAnsi="Consolas" w:cs="Consolas"/>
          <w:color w:val="333333"/>
        </w:rPr>
      </w:pPr>
      <w:r>
        <w:rPr>
          <w:rStyle w:val="143"/>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66700" cy="101600"/>
            <wp:effectExtent l="0" t="0" r="0" b="1270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5" r:link="rId6"/>
                    <a:stretch>
                      <a:fillRect/>
                    </a:stretch>
                  </pic:blipFill>
                  <pic:spPr>
                    <a:xfrm>
                      <a:off x="0" y="0"/>
                      <a:ext cx="2667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"ret"</w:t>
      </w:r>
      <w:r>
        <w:rPr>
          <w:rStyle w:val="186"/>
          <w:rFonts w:ascii="Consolas" w:hAnsi="Consolas" w:cs="Consolas"/>
          <w:color w:val="333333"/>
        </w:rPr>
        <w:t xml:space="preserve">: </w:t>
      </w:r>
      <w:r>
        <w:rPr>
          <w:rStyle w:val="147"/>
          <w:rFonts w:ascii="Consolas" w:hAnsi="Consolas" w:cs="Consolas"/>
          <w:color w:val="AA00AA"/>
          <w:sz w:val="18"/>
          <w:szCs w:val="18"/>
        </w:rPr>
        <w:t>-</w:t>
      </w:r>
      <w:r>
        <w:rPr>
          <w:rStyle w:val="147"/>
          <w:rFonts w:hint="eastAsia" w:ascii="Consolas" w:hAnsi="Consolas" w:cs="Consolas"/>
          <w:color w:val="AA00AA"/>
          <w:sz w:val="18"/>
          <w:szCs w:val="18"/>
        </w:rPr>
        <w:t>1</w:t>
      </w:r>
      <w:r>
        <w:rPr>
          <w:rStyle w:val="194"/>
          <w:rFonts w:ascii="Consolas" w:hAnsi="Consolas" w:cs="Consolas"/>
          <w:b/>
          <w:bCs/>
          <w:color w:val="000000"/>
          <w:sz w:val="18"/>
          <w:szCs w:val="18"/>
        </w:rPr>
        <w:t>,</w:t>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"msg"</w:t>
      </w:r>
      <w:r>
        <w:rPr>
          <w:rStyle w:val="186"/>
          <w:rFonts w:ascii="Consolas" w:hAnsi="Consolas" w:cs="Consolas"/>
          <w:color w:val="333333"/>
        </w:rPr>
        <w:t xml:space="preserve">: </w:t>
      </w:r>
      <w:r>
        <w:rPr>
          <w:rStyle w:val="171"/>
          <w:rFonts w:ascii="Consolas" w:hAnsi="Consolas" w:cs="Consolas"/>
          <w:color w:val="007777"/>
          <w:sz w:val="18"/>
          <w:szCs w:val="18"/>
        </w:rPr>
        <w:t>"</w:t>
      </w:r>
      <w:r>
        <w:rPr>
          <w:rStyle w:val="171"/>
          <w:rFonts w:hint="eastAsia" w:ascii="Consolas" w:hAnsi="Consolas" w:cs="Consolas"/>
          <w:color w:val="007777"/>
          <w:sz w:val="18"/>
          <w:szCs w:val="18"/>
        </w:rPr>
        <w:t>失败信息</w:t>
      </w:r>
      <w:r>
        <w:rPr>
          <w:rStyle w:val="171"/>
          <w:rFonts w:ascii="Consolas" w:hAnsi="Consolas" w:cs="Consolas"/>
          <w:color w:val="007777"/>
          <w:sz w:val="18"/>
          <w:szCs w:val="18"/>
        </w:rPr>
        <w:t>"</w:t>
      </w:r>
      <w:r>
        <w:rPr>
          <w:rStyle w:val="194"/>
          <w:rFonts w:ascii="Consolas" w:hAnsi="Consolas" w:cs="Consolas"/>
          <w:b/>
          <w:bCs/>
          <w:color w:val="000000"/>
          <w:sz w:val="18"/>
          <w:szCs w:val="18"/>
        </w:rPr>
        <w:t>,</w:t>
      </w:r>
    </w:p>
    <w:p>
      <w:pPr>
        <w:pStyle w:val="38"/>
        <w:shd w:val="clear" w:color="auto" w:fill="F5F5F5"/>
        <w:wordWrap w:val="0"/>
        <w:spacing w:line="270" w:lineRule="atLeast"/>
        <w:rPr>
          <w:rFonts w:ascii="Consolas" w:hAnsi="Consolas" w:cs="Consolas"/>
          <w:color w:val="333333"/>
          <w:sz w:val="18"/>
          <w:szCs w:val="18"/>
        </w:rPr>
      </w:pPr>
      <w:r>
        <w:rPr>
          <w:rStyle w:val="143"/>
          <w:rFonts w:ascii="Consolas" w:hAnsi="Consolas" w:cs="Consolas"/>
          <w:b/>
          <w:bCs/>
          <w:color w:val="00AA00"/>
          <w:sz w:val="18"/>
          <w:szCs w:val="18"/>
        </w:rPr>
        <w:t>}</w:t>
      </w:r>
    </w:p>
    <w:p>
      <w:pPr>
        <w:pStyle w:val="4"/>
      </w:pPr>
      <w:bookmarkStart w:id="29" w:name="_Toc4350"/>
      <w:r>
        <w:rPr>
          <w:rFonts w:hint="eastAsia"/>
        </w:rPr>
        <w:t>资源基础数据同步</w:t>
      </w:r>
      <w:bookmarkEnd w:id="29"/>
    </w:p>
    <w:p>
      <w:pPr>
        <w:pStyle w:val="57"/>
        <w:keepNext/>
        <w:keepLines/>
        <w:numPr>
          <w:ilvl w:val="2"/>
          <w:numId w:val="2"/>
        </w:numPr>
        <w:spacing w:before="200" w:after="0"/>
        <w:ind w:firstLineChars="0"/>
        <w:outlineLvl w:val="3"/>
        <w:rPr>
          <w:rFonts w:ascii="Calibri Light" w:hAnsi="Calibri Light"/>
          <w:b/>
          <w:bCs/>
          <w:i/>
          <w:iCs/>
          <w:vanish/>
          <w:color w:val="000000"/>
        </w:rPr>
      </w:pPr>
      <w:bookmarkStart w:id="30" w:name="_Toc451543205"/>
    </w:p>
    <w:p>
      <w:pPr>
        <w:pStyle w:val="5"/>
      </w:pPr>
      <w:r>
        <w:t>接口</w:t>
      </w:r>
      <w:r>
        <w:rPr>
          <w:rFonts w:hint="eastAsia"/>
        </w:rPr>
        <w:t>描述</w:t>
      </w:r>
      <w:bookmarkEnd w:id="30"/>
    </w:p>
    <w:p>
      <w:pPr>
        <w:ind w:left="420"/>
      </w:pPr>
      <w:r>
        <w:rPr>
          <w:rFonts w:hint="eastAsia"/>
        </w:rPr>
        <w:t>省资源信息实时数据同步</w:t>
      </w:r>
    </w:p>
    <w:p>
      <w:pPr>
        <w:pStyle w:val="5"/>
      </w:pPr>
      <w:bookmarkStart w:id="31" w:name="_Toc451543206"/>
      <w:r>
        <w:t>接口方向</w:t>
      </w:r>
      <w:bookmarkEnd w:id="31"/>
    </w:p>
    <w:p>
      <w:pPr>
        <w:pStyle w:val="59"/>
        <w:ind w:left="142" w:firstLine="0"/>
      </w:pPr>
      <w:r>
        <w:t>发起方：</w:t>
      </w:r>
      <w:r>
        <w:rPr>
          <w:rFonts w:hint="eastAsia"/>
        </w:rPr>
        <w:t>省校讯通</w:t>
      </w:r>
    </w:p>
    <w:p>
      <w:pPr>
        <w:ind w:left="142"/>
      </w:pPr>
      <w:r>
        <w:t>接收方：</w:t>
      </w:r>
      <w:r>
        <w:rPr>
          <w:rFonts w:hint="eastAsia"/>
        </w:rPr>
        <w:t>集团和教育</w:t>
      </w:r>
    </w:p>
    <w:p>
      <w:pPr>
        <w:pStyle w:val="5"/>
      </w:pPr>
      <w:bookmarkStart w:id="32" w:name="_Toc451543207"/>
      <w:r>
        <w:rPr>
          <w:rFonts w:hint="eastAsia"/>
        </w:rPr>
        <w:t>通信协议</w:t>
      </w:r>
      <w:bookmarkEnd w:id="32"/>
    </w:p>
    <w:p>
      <w:pPr>
        <w:pStyle w:val="59"/>
        <w:ind w:left="142" w:firstLine="0"/>
      </w:pPr>
      <w:r>
        <w:t xml:space="preserve">协议: </w:t>
      </w:r>
      <w:r>
        <w:rPr>
          <w:rFonts w:ascii="Times New Roman" w:hAnsi="Times New Roman"/>
          <w:kern w:val="2"/>
          <w:sz w:val="21"/>
        </w:rPr>
        <w:t>HTTP</w:t>
      </w:r>
      <w:r>
        <w:rPr>
          <w:rFonts w:hint="eastAsia" w:ascii="Times New Roman" w:hAnsi="Times New Roman"/>
          <w:kern w:val="2"/>
          <w:sz w:val="21"/>
        </w:rPr>
        <w:t>+JSON</w:t>
      </w:r>
    </w:p>
    <w:p>
      <w:pPr>
        <w:ind w:left="142"/>
      </w:pPr>
      <w:r>
        <w:t>方法</w:t>
      </w:r>
      <w:r>
        <w:rPr>
          <w:rFonts w:hint="eastAsia"/>
        </w:rPr>
        <w:t>：</w:t>
      </w:r>
      <w:r>
        <w:t>POST</w:t>
      </w:r>
    </w:p>
    <w:p>
      <w:pPr>
        <w:ind w:left="142"/>
      </w:pPr>
      <w:r>
        <w:rPr>
          <w:rFonts w:hint="eastAsia"/>
        </w:rPr>
        <w:t>返回数据格式：JSON</w:t>
      </w:r>
    </w:p>
    <w:p>
      <w:pPr>
        <w:ind w:left="142"/>
      </w:pPr>
      <w:r>
        <w:rPr>
          <w:rFonts w:hint="eastAsia"/>
        </w:rPr>
        <w:t>接口请求地址:</w:t>
      </w:r>
      <w:r>
        <w:t xml:space="preserve"> </w:t>
      </w:r>
      <w:r>
        <w:rPr>
          <w:rFonts w:hint="eastAsia"/>
        </w:rPr>
        <w:t>../pdcc-server/base/resourceData</w:t>
      </w:r>
      <w:r>
        <w:t>Sync</w:t>
      </w:r>
    </w:p>
    <w:p>
      <w:pPr>
        <w:ind w:left="142"/>
      </w:pPr>
    </w:p>
    <w:p>
      <w:pPr>
        <w:pStyle w:val="5"/>
      </w:pPr>
      <w:bookmarkStart w:id="33" w:name="_Toc451543208"/>
      <w:r>
        <w:rPr>
          <w:rFonts w:hint="eastAsia"/>
        </w:rPr>
        <w:t>消息定义</w:t>
      </w:r>
      <w:bookmarkEnd w:id="33"/>
    </w:p>
    <w:p>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948"/>
        <w:gridCol w:w="2023"/>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shd w:val="clear" w:color="auto" w:fill="C0C0C0"/>
            <w:vAlign w:val="center"/>
          </w:tcPr>
          <w:p>
            <w:pPr>
              <w:pStyle w:val="118"/>
              <w:rPr>
                <w:b w:val="0"/>
              </w:rPr>
            </w:pPr>
            <w:r>
              <w:rPr>
                <w:rFonts w:hint="eastAsia"/>
                <w:b w:val="0"/>
              </w:rPr>
              <w:t>字段名</w:t>
            </w:r>
          </w:p>
        </w:tc>
        <w:tc>
          <w:tcPr>
            <w:tcW w:w="948" w:type="dxa"/>
            <w:shd w:val="clear" w:color="auto" w:fill="C0C0C0"/>
            <w:vAlign w:val="center"/>
          </w:tcPr>
          <w:p>
            <w:pPr>
              <w:pStyle w:val="118"/>
              <w:rPr>
                <w:b w:val="0"/>
              </w:rPr>
            </w:pPr>
            <w:r>
              <w:rPr>
                <w:rFonts w:hint="eastAsia"/>
                <w:b w:val="0"/>
              </w:rPr>
              <w:t>约束</w:t>
            </w:r>
          </w:p>
        </w:tc>
        <w:tc>
          <w:tcPr>
            <w:tcW w:w="2023"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62"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resourceId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hint="eastAsia" w:ascii="微软雅黑" w:hAnsi="微软雅黑" w:eastAsia="微软雅黑" w:cs="宋体"/>
                <w:color w:val="000000"/>
                <w:sz w:val="18"/>
                <w:szCs w:val="18"/>
                <w:lang w:eastAsia="zh-CN"/>
              </w:rPr>
            </w:pPr>
            <w:r>
              <w:rPr>
                <w:rFonts w:hint="eastAsia" w:ascii="微软雅黑" w:hAnsi="微软雅黑" w:eastAsia="微软雅黑" w:cs="宋体"/>
                <w:color w:val="000000"/>
                <w:sz w:val="18"/>
                <w:szCs w:val="18"/>
                <w:lang w:val="en-US" w:eastAsia="zh-CN"/>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resourceName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资源名称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resourceDesc</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资源描述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resourceType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资源类型：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1、素材；2、课件；3、教案；4、习题；5、微课；6、直播；9、其他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resourceForm</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xml:space="preserve">文件后缀名，如txt、mp3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宋体"/>
                <w:color w:val="FF0000"/>
                <w:sz w:val="18"/>
                <w:szCs w:val="18"/>
              </w:rPr>
            </w:pPr>
            <w:r>
              <w:rPr>
                <w:rFonts w:hint="eastAsia" w:ascii="微软雅黑" w:hAnsi="微软雅黑" w:eastAsia="微软雅黑" w:cs="宋体"/>
                <w:color w:val="FF0000"/>
                <w:sz w:val="18"/>
                <w:szCs w:val="18"/>
              </w:rPr>
              <w:t>phaseName</w:t>
            </w:r>
          </w:p>
        </w:tc>
        <w:tc>
          <w:tcPr>
            <w:tcW w:w="948"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宋体"/>
                <w:color w:val="FF0000"/>
                <w:sz w:val="18"/>
                <w:szCs w:val="18"/>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FF0000"/>
                <w:sz w:val="18"/>
                <w:szCs w:val="18"/>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宋体"/>
                <w:color w:val="FF0000"/>
                <w:sz w:val="18"/>
                <w:szCs w:val="18"/>
              </w:rPr>
            </w:pPr>
            <w:r>
              <w:rPr>
                <w:rFonts w:hint="eastAsia" w:ascii="微软雅黑" w:hAnsi="微软雅黑" w:eastAsia="微软雅黑" w:cs="宋体"/>
                <w:color w:val="FF0000"/>
                <w:sz w:val="18"/>
                <w:szCs w:val="18"/>
                <w:lang w:eastAsia="zh-CN"/>
              </w:rPr>
              <w:t>学段名称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phaseId</w:t>
            </w:r>
          </w:p>
        </w:tc>
        <w:tc>
          <w:tcPr>
            <w:tcW w:w="948"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eastAsia="zh-CN"/>
              </w:rPr>
              <w:t>学段</w:t>
            </w:r>
            <w:r>
              <w:rPr>
                <w:rFonts w:hint="eastAsia" w:ascii="微软雅黑" w:hAnsi="微软雅黑" w:eastAsia="微软雅黑" w:cs="宋体"/>
                <w:color w:val="FF0000"/>
                <w:sz w:val="18"/>
                <w:szCs w:val="18"/>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subjectName</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学科名称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subjectId</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eastAsia="zh-CN"/>
              </w:rPr>
              <w:t>学科</w:t>
            </w:r>
            <w:r>
              <w:rPr>
                <w:rFonts w:hint="eastAsia" w:ascii="微软雅黑" w:hAnsi="微软雅黑" w:eastAsia="微软雅黑" w:cs="宋体"/>
                <w:color w:val="FF0000"/>
                <w:sz w:val="18"/>
                <w:szCs w:val="18"/>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rPr>
              <w:t>grade</w:t>
            </w:r>
            <w:r>
              <w:rPr>
                <w:rFonts w:hint="eastAsia" w:ascii="微软雅黑" w:hAnsi="微软雅黑" w:eastAsia="微软雅黑" w:cs="宋体"/>
                <w:color w:val="FF0000"/>
                <w:sz w:val="18"/>
                <w:szCs w:val="18"/>
                <w:lang w:val="en-US" w:eastAsia="zh-CN"/>
              </w:rPr>
              <w:t>Name</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gradeId</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eastAsia="zh-CN"/>
              </w:rPr>
              <w:t>年级</w:t>
            </w:r>
            <w:r>
              <w:rPr>
                <w:rFonts w:hint="eastAsia" w:ascii="微软雅黑" w:hAnsi="微软雅黑" w:eastAsia="微软雅黑" w:cs="宋体"/>
                <w:color w:val="FF0000"/>
                <w:sz w:val="18"/>
                <w:szCs w:val="18"/>
                <w:lang w:val="en-US" w:eastAsia="zh-CN"/>
              </w:rPr>
              <w:t>code（若多个年级code逗号分割</w:t>
            </w:r>
          </w:p>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rPr>
              <w:t>version</w:t>
            </w:r>
            <w:r>
              <w:rPr>
                <w:rFonts w:hint="eastAsia" w:ascii="微软雅黑" w:hAnsi="微软雅黑" w:eastAsia="微软雅黑" w:cs="宋体"/>
                <w:color w:val="FF0000"/>
                <w:sz w:val="18"/>
                <w:szCs w:val="18"/>
                <w:lang w:val="en-US" w:eastAsia="zh-CN"/>
              </w:rPr>
              <w:t>Name</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教材版本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rPr>
              <w:t>version</w:t>
            </w:r>
            <w:r>
              <w:rPr>
                <w:rFonts w:hint="eastAsia" w:ascii="微软雅黑" w:hAnsi="微软雅黑" w:eastAsia="微软雅黑" w:cs="宋体"/>
                <w:color w:val="FF0000"/>
                <w:sz w:val="18"/>
                <w:szCs w:val="18"/>
                <w:lang w:val="en-US" w:eastAsia="zh-CN"/>
              </w:rPr>
              <w:t>Id</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eastAsia="zh-CN"/>
              </w:rPr>
              <w:t>教材版本</w:t>
            </w:r>
            <w:r>
              <w:rPr>
                <w:rFonts w:hint="eastAsia" w:ascii="微软雅黑" w:hAnsi="微软雅黑" w:eastAsia="微软雅黑" w:cs="宋体"/>
                <w:color w:val="FF0000"/>
                <w:sz w:val="18"/>
                <w:szCs w:val="18"/>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lang w:val="en-US" w:eastAsia="zh-CN"/>
              </w:rPr>
              <w:t>s</w:t>
            </w:r>
            <w:r>
              <w:rPr>
                <w:rFonts w:hint="eastAsia" w:ascii="微软雅黑" w:hAnsi="微软雅黑" w:eastAsia="微软雅黑" w:cs="宋体"/>
                <w:color w:val="FF0000"/>
                <w:sz w:val="18"/>
                <w:szCs w:val="18"/>
              </w:rPr>
              <w:t>emester</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学期版本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lang w:val="en-US" w:eastAsia="zh-CN"/>
              </w:rPr>
              <w:t>s</w:t>
            </w:r>
            <w:r>
              <w:rPr>
                <w:rFonts w:hint="eastAsia" w:ascii="微软雅黑" w:hAnsi="微软雅黑" w:eastAsia="微软雅黑" w:cs="宋体"/>
                <w:color w:val="FF0000"/>
                <w:sz w:val="18"/>
                <w:szCs w:val="18"/>
              </w:rPr>
              <w:t>emester</w:t>
            </w:r>
            <w:r>
              <w:rPr>
                <w:rFonts w:hint="eastAsia" w:ascii="微软雅黑" w:hAnsi="微软雅黑" w:eastAsia="微软雅黑" w:cs="宋体"/>
                <w:color w:val="FF0000"/>
                <w:sz w:val="18"/>
                <w:szCs w:val="18"/>
                <w:lang w:val="en-US" w:eastAsia="zh-CN"/>
              </w:rPr>
              <w:t>Id</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eastAsia="zh-CN"/>
              </w:rPr>
              <w:t>学期版本</w:t>
            </w:r>
            <w:r>
              <w:rPr>
                <w:rFonts w:hint="eastAsia" w:ascii="微软雅黑" w:hAnsi="微软雅黑" w:eastAsia="微软雅黑" w:cs="宋体"/>
                <w:color w:val="FF0000"/>
                <w:sz w:val="18"/>
                <w:szCs w:val="18"/>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resPrice</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选填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Long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FF0000"/>
                <w:sz w:val="18"/>
                <w:szCs w:val="18"/>
                <w:lang w:eastAsia="zh-CN"/>
              </w:rPr>
              <w:t>价格：单位分（若无价格传“</w:t>
            </w:r>
            <w:r>
              <w:rPr>
                <w:rFonts w:hint="eastAsia" w:ascii="微软雅黑" w:hAnsi="微软雅黑" w:eastAsia="微软雅黑" w:cs="宋体"/>
                <w:color w:val="FF0000"/>
                <w:sz w:val="18"/>
                <w:szCs w:val="18"/>
                <w:lang w:val="en-US" w:eastAsia="zh-CN"/>
              </w:rPr>
              <w:t>0</w:t>
            </w:r>
            <w:r>
              <w:rPr>
                <w:rFonts w:hint="eastAsia" w:ascii="微软雅黑" w:hAnsi="微软雅黑" w:eastAsia="微软雅黑" w:cs="宋体"/>
                <w:color w:val="FF0000"/>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coopId</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必填</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eastAsia="zh-CN"/>
              </w:rPr>
              <w:t>关联合作方基础数据：</w:t>
            </w:r>
            <w:r>
              <w:rPr>
                <w:rFonts w:hint="eastAsia" w:ascii="微软雅黑" w:hAnsi="微软雅黑" w:eastAsia="微软雅黑" w:cs="宋体"/>
                <w:color w:val="FF0000"/>
                <w:sz w:val="18"/>
                <w:szCs w:val="18"/>
                <w:lang w:val="en-US" w:eastAsia="zh-CN"/>
              </w:rPr>
              <w:t>默认为0，为0表示省和教育平台资源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1、新增；2、修改；3、删除；</w:t>
            </w:r>
          </w:p>
        </w:tc>
      </w:tr>
    </w:tbl>
    <w:p/>
    <w:p>
      <w:r>
        <w:rPr>
          <w:rFonts w:hint="eastAsia"/>
        </w:rPr>
        <w:t>返回字段</w:t>
      </w:r>
    </w:p>
    <w:tbl>
      <w:tblPr>
        <w:tblStyle w:val="48"/>
        <w:tblW w:w="7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38"/>
        <w:gridCol w:w="940"/>
        <w:gridCol w:w="2016"/>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shd w:val="clear" w:color="auto" w:fill="C0C0C0"/>
            <w:vAlign w:val="center"/>
          </w:tcPr>
          <w:p>
            <w:pPr>
              <w:pStyle w:val="118"/>
              <w:rPr>
                <w:b w:val="0"/>
              </w:rPr>
            </w:pPr>
            <w:r>
              <w:rPr>
                <w:rFonts w:hint="eastAsia"/>
                <w:b w:val="0"/>
              </w:rPr>
              <w:t>字段名</w:t>
            </w:r>
          </w:p>
        </w:tc>
        <w:tc>
          <w:tcPr>
            <w:tcW w:w="940" w:type="dxa"/>
            <w:shd w:val="clear" w:color="auto" w:fill="C0C0C0"/>
            <w:vAlign w:val="center"/>
          </w:tcPr>
          <w:p>
            <w:pPr>
              <w:pStyle w:val="118"/>
              <w:rPr>
                <w:b w:val="0"/>
              </w:rPr>
            </w:pPr>
            <w:r>
              <w:rPr>
                <w:rFonts w:hint="eastAsia"/>
                <w:b w:val="0"/>
              </w:rPr>
              <w:t>约束</w:t>
            </w:r>
          </w:p>
        </w:tc>
        <w:tc>
          <w:tcPr>
            <w:tcW w:w="2016" w:type="dxa"/>
            <w:shd w:val="clear" w:color="auto" w:fill="C0C0C0"/>
            <w:vAlign w:val="center"/>
          </w:tcPr>
          <w:p>
            <w:pPr>
              <w:pStyle w:val="118"/>
              <w:rPr>
                <w:b w:val="0"/>
              </w:rPr>
            </w:pPr>
            <w:r>
              <w:rPr>
                <w:rFonts w:hint="eastAsia"/>
                <w:b w:val="0"/>
              </w:rPr>
              <w:t>类型</w:t>
            </w:r>
          </w:p>
        </w:tc>
        <w:tc>
          <w:tcPr>
            <w:tcW w:w="3255"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ret</w:t>
            </w:r>
          </w:p>
        </w:tc>
        <w:tc>
          <w:tcPr>
            <w:tcW w:w="940"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16"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返回码</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0：成功</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msg</w:t>
            </w:r>
          </w:p>
        </w:tc>
        <w:tc>
          <w:tcPr>
            <w:tcW w:w="940"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可选</w:t>
            </w:r>
          </w:p>
        </w:tc>
        <w:tc>
          <w:tcPr>
            <w:tcW w:w="2016"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如果错误返回错误信息</w:t>
            </w:r>
          </w:p>
        </w:tc>
      </w:tr>
    </w:tbl>
    <w:p/>
    <w:p>
      <w:pPr>
        <w:pStyle w:val="5"/>
      </w:pPr>
      <w:r>
        <w:rPr>
          <w:rFonts w:hint="eastAsia"/>
        </w:rPr>
        <w:t>返回示例</w:t>
      </w:r>
    </w:p>
    <w:p>
      <w:r>
        <w:rPr>
          <w:rFonts w:hint="eastAsia"/>
        </w:rPr>
        <w:t>（1）服务正常时，返回成功应答信息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79400" cy="101600"/>
            <wp:effectExtent l="0" t="0" r="0" b="1270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5" r:link="rId6"/>
                    <a:stretch>
                      <a:fillRect/>
                    </a:stretch>
                  </pic:blipFill>
                  <pic:spPr>
                    <a:xfrm>
                      <a:off x="0" y="0"/>
                      <a:ext cx="2794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"ret"</w:t>
      </w:r>
      <w:r>
        <w:rPr>
          <w:rFonts w:ascii="Consolas" w:hAnsi="Consolas" w:cs="Consolas"/>
          <w:color w:val="333333"/>
          <w:sz w:val="18"/>
          <w:szCs w:val="18"/>
        </w:rPr>
        <w:t xml:space="preserve">: </w:t>
      </w:r>
      <w:r>
        <w:rPr>
          <w:rFonts w:hint="eastAsia" w:ascii="Consolas" w:hAnsi="Consolas" w:cs="Consolas"/>
          <w:color w:val="AA00AA"/>
          <w:sz w:val="18"/>
          <w:szCs w:val="18"/>
        </w:rPr>
        <w:t>0</w:t>
      </w:r>
      <w:r>
        <w:rPr>
          <w:rFonts w:ascii="Consolas" w:hAnsi="Consolas" w:cs="Consolas"/>
          <w:b/>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"msg"</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成功</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r>
        <w:rPr>
          <w:rFonts w:hint="eastAsia"/>
        </w:rPr>
        <w:t>（2）当处理错误时，返回错误应答信息</w:t>
      </w:r>
    </w:p>
    <w:p>
      <w:pPr>
        <w:pStyle w:val="38"/>
        <w:shd w:val="clear" w:color="auto" w:fill="F5F5F5"/>
        <w:wordWrap w:val="0"/>
        <w:spacing w:line="270" w:lineRule="atLeast"/>
        <w:rPr>
          <w:rStyle w:val="186"/>
          <w:rFonts w:ascii="Consolas" w:hAnsi="Consolas" w:cs="Consolas"/>
          <w:color w:val="333333"/>
        </w:rPr>
      </w:pPr>
      <w:r>
        <w:rPr>
          <w:rStyle w:val="143"/>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79400" cy="101600"/>
            <wp:effectExtent l="0" t="0" r="0" b="1270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5" r:link="rId6"/>
                    <a:stretch>
                      <a:fillRect/>
                    </a:stretch>
                  </pic:blipFill>
                  <pic:spPr>
                    <a:xfrm>
                      <a:off x="0" y="0"/>
                      <a:ext cx="2794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"ret"</w:t>
      </w:r>
      <w:r>
        <w:rPr>
          <w:rStyle w:val="186"/>
          <w:rFonts w:ascii="Consolas" w:hAnsi="Consolas" w:cs="Consolas"/>
          <w:color w:val="333333"/>
        </w:rPr>
        <w:t xml:space="preserve">: </w:t>
      </w:r>
      <w:r>
        <w:rPr>
          <w:rStyle w:val="147"/>
          <w:rFonts w:ascii="Consolas" w:hAnsi="Consolas" w:cs="Consolas"/>
          <w:color w:val="AA00AA"/>
          <w:sz w:val="18"/>
          <w:szCs w:val="18"/>
        </w:rPr>
        <w:t>-</w:t>
      </w:r>
      <w:r>
        <w:rPr>
          <w:rStyle w:val="147"/>
          <w:rFonts w:hint="eastAsia" w:ascii="Consolas" w:hAnsi="Consolas" w:cs="Consolas"/>
          <w:color w:val="AA00AA"/>
          <w:sz w:val="18"/>
          <w:szCs w:val="18"/>
        </w:rPr>
        <w:t>1</w:t>
      </w:r>
      <w:r>
        <w:rPr>
          <w:rStyle w:val="194"/>
          <w:rFonts w:ascii="Consolas" w:hAnsi="Consolas" w:cs="Consolas"/>
          <w:b/>
          <w:bCs/>
          <w:color w:val="000000"/>
          <w:sz w:val="18"/>
          <w:szCs w:val="18"/>
        </w:rPr>
        <w:t>,</w:t>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"msg"</w:t>
      </w:r>
      <w:r>
        <w:rPr>
          <w:rStyle w:val="186"/>
          <w:rFonts w:ascii="Consolas" w:hAnsi="Consolas" w:cs="Consolas"/>
          <w:color w:val="333333"/>
        </w:rPr>
        <w:t xml:space="preserve">: </w:t>
      </w:r>
      <w:r>
        <w:rPr>
          <w:rStyle w:val="171"/>
          <w:rFonts w:ascii="Consolas" w:hAnsi="Consolas" w:cs="Consolas"/>
          <w:color w:val="007777"/>
          <w:sz w:val="18"/>
          <w:szCs w:val="18"/>
        </w:rPr>
        <w:t>"</w:t>
      </w:r>
      <w:r>
        <w:rPr>
          <w:rStyle w:val="171"/>
          <w:rFonts w:hint="eastAsia" w:ascii="Consolas" w:hAnsi="Consolas" w:cs="Consolas"/>
          <w:color w:val="007777"/>
          <w:sz w:val="18"/>
          <w:szCs w:val="18"/>
        </w:rPr>
        <w:t>失败信息</w:t>
      </w:r>
      <w:r>
        <w:rPr>
          <w:rStyle w:val="171"/>
          <w:rFonts w:ascii="Consolas" w:hAnsi="Consolas" w:cs="Consolas"/>
          <w:color w:val="007777"/>
          <w:sz w:val="18"/>
          <w:szCs w:val="18"/>
        </w:rPr>
        <w:t>"</w:t>
      </w:r>
      <w:r>
        <w:rPr>
          <w:rStyle w:val="194"/>
          <w:rFonts w:ascii="Consolas" w:hAnsi="Consolas" w:cs="Consolas"/>
          <w:b/>
          <w:bCs/>
          <w:color w:val="000000"/>
          <w:sz w:val="18"/>
          <w:szCs w:val="18"/>
        </w:rPr>
        <w:t>,</w:t>
      </w:r>
    </w:p>
    <w:p>
      <w:pPr>
        <w:pStyle w:val="38"/>
        <w:shd w:val="clear" w:color="auto" w:fill="F5F5F5"/>
        <w:wordWrap w:val="0"/>
        <w:spacing w:line="270" w:lineRule="atLeast"/>
        <w:rPr>
          <w:rFonts w:ascii="Consolas" w:hAnsi="Consolas" w:cs="Consolas"/>
          <w:color w:val="333333"/>
          <w:sz w:val="18"/>
          <w:szCs w:val="18"/>
        </w:rPr>
      </w:pPr>
      <w:r>
        <w:rPr>
          <w:rStyle w:val="143"/>
          <w:rFonts w:ascii="Consolas" w:hAnsi="Consolas" w:cs="Consolas"/>
          <w:b/>
          <w:bCs/>
          <w:color w:val="00AA00"/>
          <w:sz w:val="18"/>
          <w:szCs w:val="18"/>
        </w:rPr>
        <w:t>}</w:t>
      </w:r>
    </w:p>
    <w:p/>
    <w:p>
      <w:pPr>
        <w:pStyle w:val="4"/>
      </w:pPr>
      <w:bookmarkStart w:id="34" w:name="_Toc27563"/>
      <w:r>
        <w:rPr>
          <w:rFonts w:hint="eastAsia"/>
        </w:rPr>
        <w:t>应用基础数据同步</w:t>
      </w:r>
      <w:bookmarkEnd w:id="34"/>
    </w:p>
    <w:p>
      <w:pPr>
        <w:pStyle w:val="57"/>
        <w:keepNext/>
        <w:keepLines/>
        <w:numPr>
          <w:ilvl w:val="2"/>
          <w:numId w:val="2"/>
        </w:numPr>
        <w:spacing w:before="200" w:after="0"/>
        <w:ind w:firstLineChars="0"/>
        <w:outlineLvl w:val="3"/>
        <w:rPr>
          <w:rFonts w:ascii="Calibri Light" w:hAnsi="Calibri Light"/>
          <w:b/>
          <w:bCs/>
          <w:i/>
          <w:iCs/>
          <w:vanish/>
          <w:color w:val="000000"/>
        </w:rPr>
      </w:pPr>
    </w:p>
    <w:p>
      <w:pPr>
        <w:pStyle w:val="5"/>
      </w:pPr>
      <w:r>
        <w:t>接口</w:t>
      </w:r>
      <w:r>
        <w:rPr>
          <w:rFonts w:hint="eastAsia"/>
        </w:rPr>
        <w:t>描述</w:t>
      </w:r>
    </w:p>
    <w:p>
      <w:pPr>
        <w:ind w:left="420"/>
      </w:pPr>
      <w:r>
        <w:rPr>
          <w:rFonts w:hint="eastAsia"/>
        </w:rPr>
        <w:t>省应用信息实时数据同步</w:t>
      </w:r>
    </w:p>
    <w:p>
      <w:pPr>
        <w:pStyle w:val="5"/>
      </w:pPr>
      <w:r>
        <w:t>接口方向</w:t>
      </w:r>
    </w:p>
    <w:p>
      <w:pPr>
        <w:pStyle w:val="59"/>
        <w:ind w:left="142" w:firstLine="0"/>
      </w:pPr>
      <w:r>
        <w:t>发起方：</w:t>
      </w:r>
      <w:r>
        <w:rPr>
          <w:rFonts w:hint="eastAsia"/>
        </w:rPr>
        <w:t>省校讯通</w:t>
      </w:r>
    </w:p>
    <w:p>
      <w:pPr>
        <w:ind w:left="142"/>
      </w:pPr>
      <w:r>
        <w:t>接收方：</w:t>
      </w:r>
      <w:r>
        <w:rPr>
          <w:rFonts w:hint="eastAsia"/>
        </w:rPr>
        <w:t>集团和教育</w:t>
      </w:r>
    </w:p>
    <w:p>
      <w:pPr>
        <w:pStyle w:val="5"/>
      </w:pPr>
      <w:r>
        <w:rPr>
          <w:rFonts w:hint="eastAsia"/>
        </w:rPr>
        <w:t>通信协议</w:t>
      </w:r>
    </w:p>
    <w:p>
      <w:pPr>
        <w:pStyle w:val="59"/>
        <w:ind w:left="142" w:firstLine="0"/>
      </w:pPr>
      <w:r>
        <w:t xml:space="preserve">协议: </w:t>
      </w:r>
      <w:r>
        <w:rPr>
          <w:rFonts w:ascii="Times New Roman" w:hAnsi="Times New Roman"/>
          <w:kern w:val="2"/>
          <w:sz w:val="21"/>
        </w:rPr>
        <w:t>HTTP</w:t>
      </w:r>
      <w:r>
        <w:rPr>
          <w:rFonts w:hint="eastAsia" w:ascii="Times New Roman" w:hAnsi="Times New Roman"/>
          <w:kern w:val="2"/>
          <w:sz w:val="21"/>
        </w:rPr>
        <w:t>+JSON</w:t>
      </w:r>
    </w:p>
    <w:p>
      <w:pPr>
        <w:ind w:left="142"/>
      </w:pPr>
      <w:r>
        <w:t>方法</w:t>
      </w:r>
      <w:r>
        <w:rPr>
          <w:rFonts w:hint="eastAsia"/>
        </w:rPr>
        <w:t>：</w:t>
      </w:r>
      <w:r>
        <w:t>POST</w:t>
      </w:r>
    </w:p>
    <w:p>
      <w:pPr>
        <w:ind w:left="142"/>
      </w:pPr>
      <w:r>
        <w:rPr>
          <w:rFonts w:hint="eastAsia"/>
        </w:rPr>
        <w:t>返回数据格式：JSON</w:t>
      </w:r>
    </w:p>
    <w:p>
      <w:pPr>
        <w:ind w:left="142"/>
      </w:pPr>
      <w:r>
        <w:rPr>
          <w:rFonts w:hint="eastAsia"/>
        </w:rPr>
        <w:t>接口请求地址:</w:t>
      </w:r>
      <w:r>
        <w:t xml:space="preserve"> </w:t>
      </w:r>
      <w:r>
        <w:rPr>
          <w:rFonts w:hint="eastAsia"/>
        </w:rPr>
        <w:t>../pdcc-server/base/appData</w:t>
      </w:r>
      <w:r>
        <w:t>Sync</w:t>
      </w:r>
    </w:p>
    <w:p>
      <w:pPr>
        <w:ind w:left="142"/>
      </w:pPr>
    </w:p>
    <w:p>
      <w:pPr>
        <w:pStyle w:val="5"/>
      </w:pPr>
      <w:r>
        <w:rPr>
          <w:rFonts w:hint="eastAsia"/>
        </w:rPr>
        <w:t>消息定义</w:t>
      </w:r>
    </w:p>
    <w:p>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948"/>
        <w:gridCol w:w="2023"/>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shd w:val="clear" w:color="auto" w:fill="C0C0C0"/>
            <w:vAlign w:val="center"/>
          </w:tcPr>
          <w:p>
            <w:pPr>
              <w:pStyle w:val="118"/>
              <w:rPr>
                <w:b w:val="0"/>
              </w:rPr>
            </w:pPr>
            <w:r>
              <w:rPr>
                <w:rFonts w:hint="eastAsia"/>
                <w:b w:val="0"/>
              </w:rPr>
              <w:t>字段名</w:t>
            </w:r>
          </w:p>
        </w:tc>
        <w:tc>
          <w:tcPr>
            <w:tcW w:w="948" w:type="dxa"/>
            <w:shd w:val="clear" w:color="auto" w:fill="C0C0C0"/>
            <w:vAlign w:val="center"/>
          </w:tcPr>
          <w:p>
            <w:pPr>
              <w:pStyle w:val="118"/>
              <w:rPr>
                <w:b w:val="0"/>
              </w:rPr>
            </w:pPr>
            <w:r>
              <w:rPr>
                <w:rFonts w:hint="eastAsia"/>
                <w:b w:val="0"/>
              </w:rPr>
              <w:t>约束</w:t>
            </w:r>
          </w:p>
        </w:tc>
        <w:tc>
          <w:tcPr>
            <w:tcW w:w="2023"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appId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hint="eastAsia" w:ascii="微软雅黑" w:hAnsi="微软雅黑" w:eastAsia="微软雅黑" w:cs="宋体"/>
                <w:color w:val="000000"/>
                <w:sz w:val="18"/>
                <w:szCs w:val="18"/>
                <w:lang w:eastAsia="zh-CN"/>
              </w:rPr>
            </w:pPr>
            <w:r>
              <w:rPr>
                <w:rFonts w:hint="eastAsia" w:ascii="微软雅黑" w:hAnsi="微软雅黑" w:eastAsia="微软雅黑" w:cs="宋体"/>
                <w:color w:val="000000"/>
                <w:sz w:val="18"/>
                <w:szCs w:val="18"/>
                <w:lang w:val="en-US" w:eastAsia="zh-CN"/>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应用ID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appName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应用名称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appDesc</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应用描述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1010"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appType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应用类型：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xml:space="preserve">1、web；2、H5；3、pc；4、手机安装包；9、其他 </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注：多终端用逗号符分割如：1,2,3,4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userRole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适用角色：</w:t>
            </w:r>
          </w:p>
          <w:p>
            <w:pPr>
              <w:pStyle w:val="311"/>
              <w:numPr>
                <w:ilvl w:val="0"/>
                <w:numId w:val="12"/>
              </w:numPr>
              <w:ind w:firstLineChars="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教师；2、家长；3、学生</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注：适用角色若多角色用逗号符分割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rPr>
              <w:t>coopId</w:t>
            </w:r>
          </w:p>
        </w:tc>
        <w:tc>
          <w:tcPr>
            <w:tcW w:w="948" w:type="dxa"/>
            <w:vAlign w:val="center"/>
          </w:tcPr>
          <w:p>
            <w:pPr>
              <w:rPr>
                <w:rFonts w:hint="eastAsia" w:ascii="微软雅黑" w:hAnsi="微软雅黑" w:eastAsia="微软雅黑" w:cs="宋体"/>
                <w:color w:val="000000"/>
                <w:sz w:val="18"/>
                <w:szCs w:val="18"/>
                <w:lang w:eastAsia="zh-CN"/>
              </w:rPr>
            </w:pPr>
            <w:r>
              <w:rPr>
                <w:rFonts w:hint="eastAsia" w:ascii="微软雅黑" w:hAnsi="微软雅黑" w:eastAsia="微软雅黑" w:cs="宋体"/>
                <w:color w:val="000000"/>
                <w:sz w:val="18"/>
                <w:szCs w:val="18"/>
                <w:lang w:eastAsia="zh-CN"/>
              </w:rPr>
              <w:t>必选</w:t>
            </w:r>
          </w:p>
        </w:tc>
        <w:tc>
          <w:tcPr>
            <w:tcW w:w="2023" w:type="dxa"/>
            <w:vAlign w:val="center"/>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string</w:t>
            </w:r>
          </w:p>
        </w:tc>
        <w:tc>
          <w:tcPr>
            <w:tcW w:w="3261" w:type="dxa"/>
          </w:tcPr>
          <w:p>
            <w:pPr>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lang w:eastAsia="zh-CN"/>
              </w:rPr>
              <w:t>关联合作方基础数据：</w:t>
            </w:r>
            <w:r>
              <w:rPr>
                <w:rFonts w:hint="eastAsia" w:ascii="微软雅黑" w:hAnsi="微软雅黑" w:eastAsia="微软雅黑" w:cs="宋体"/>
                <w:color w:val="000000"/>
                <w:sz w:val="18"/>
                <w:szCs w:val="18"/>
              </w:rPr>
              <w:t>其中coopId默认为0，为0表示省和教育平台应用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top"/>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lang w:val="en-US" w:eastAsia="zh-CN"/>
              </w:rPr>
              <w:t>appPrice</w:t>
            </w:r>
          </w:p>
        </w:tc>
        <w:tc>
          <w:tcPr>
            <w:tcW w:w="948" w:type="dxa"/>
            <w:vAlign w:val="center"/>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lang w:eastAsia="zh-CN"/>
              </w:rPr>
              <w:t>选填</w:t>
            </w:r>
          </w:p>
        </w:tc>
        <w:tc>
          <w:tcPr>
            <w:tcW w:w="2023" w:type="dxa"/>
            <w:vAlign w:val="center"/>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val="en-US" w:eastAsia="zh-CN"/>
              </w:rPr>
              <w:t>Long</w:t>
            </w:r>
          </w:p>
        </w:tc>
        <w:tc>
          <w:tcPr>
            <w:tcW w:w="3261" w:type="dxa"/>
            <w:vAlign w:val="top"/>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lang w:eastAsia="zh-CN"/>
              </w:rPr>
              <w:t>价格：单位分（若无价格传“</w:t>
            </w:r>
            <w:r>
              <w:rPr>
                <w:rFonts w:hint="eastAsia" w:ascii="微软雅黑" w:hAnsi="微软雅黑" w:eastAsia="微软雅黑" w:cs="宋体"/>
                <w:color w:val="FF0000"/>
                <w:sz w:val="18"/>
                <w:szCs w:val="18"/>
                <w:lang w:val="en-US" w:eastAsia="zh-CN"/>
              </w:rPr>
              <w:t>0</w:t>
            </w:r>
            <w:r>
              <w:rPr>
                <w:rFonts w:hint="eastAsia" w:ascii="微软雅黑" w:hAnsi="微软雅黑" w:eastAsia="微软雅黑" w:cs="宋体"/>
                <w:color w:val="FF0000"/>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1、新增；2、修改；3、删除</w:t>
            </w:r>
          </w:p>
        </w:tc>
      </w:tr>
    </w:tbl>
    <w:p/>
    <w:p>
      <w:r>
        <w:rPr>
          <w:rFonts w:hint="eastAsia"/>
        </w:rPr>
        <w:t>返回字段</w:t>
      </w:r>
    </w:p>
    <w:tbl>
      <w:tblPr>
        <w:tblStyle w:val="48"/>
        <w:tblW w:w="7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38"/>
        <w:gridCol w:w="940"/>
        <w:gridCol w:w="2016"/>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shd w:val="clear" w:color="auto" w:fill="C0C0C0"/>
            <w:vAlign w:val="center"/>
          </w:tcPr>
          <w:p>
            <w:pPr>
              <w:pStyle w:val="118"/>
              <w:rPr>
                <w:b w:val="0"/>
              </w:rPr>
            </w:pPr>
            <w:r>
              <w:rPr>
                <w:rFonts w:hint="eastAsia"/>
                <w:b w:val="0"/>
              </w:rPr>
              <w:t>字段名</w:t>
            </w:r>
          </w:p>
        </w:tc>
        <w:tc>
          <w:tcPr>
            <w:tcW w:w="940" w:type="dxa"/>
            <w:shd w:val="clear" w:color="auto" w:fill="C0C0C0"/>
            <w:vAlign w:val="center"/>
          </w:tcPr>
          <w:p>
            <w:pPr>
              <w:pStyle w:val="118"/>
              <w:rPr>
                <w:b w:val="0"/>
              </w:rPr>
            </w:pPr>
            <w:r>
              <w:rPr>
                <w:rFonts w:hint="eastAsia"/>
                <w:b w:val="0"/>
              </w:rPr>
              <w:t>约束</w:t>
            </w:r>
          </w:p>
        </w:tc>
        <w:tc>
          <w:tcPr>
            <w:tcW w:w="2016" w:type="dxa"/>
            <w:shd w:val="clear" w:color="auto" w:fill="C0C0C0"/>
            <w:vAlign w:val="center"/>
          </w:tcPr>
          <w:p>
            <w:pPr>
              <w:pStyle w:val="118"/>
              <w:rPr>
                <w:b w:val="0"/>
              </w:rPr>
            </w:pPr>
            <w:r>
              <w:rPr>
                <w:rFonts w:hint="eastAsia"/>
                <w:b w:val="0"/>
              </w:rPr>
              <w:t>类型</w:t>
            </w:r>
          </w:p>
        </w:tc>
        <w:tc>
          <w:tcPr>
            <w:tcW w:w="3255"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ret</w:t>
            </w:r>
          </w:p>
        </w:tc>
        <w:tc>
          <w:tcPr>
            <w:tcW w:w="940"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16"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返回码</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0：成功</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msg</w:t>
            </w:r>
          </w:p>
        </w:tc>
        <w:tc>
          <w:tcPr>
            <w:tcW w:w="940"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可选</w:t>
            </w:r>
          </w:p>
        </w:tc>
        <w:tc>
          <w:tcPr>
            <w:tcW w:w="2016"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如果错误返回错误信息</w:t>
            </w:r>
          </w:p>
        </w:tc>
      </w:tr>
    </w:tbl>
    <w:p/>
    <w:p>
      <w:pPr>
        <w:pStyle w:val="5"/>
      </w:pPr>
      <w:r>
        <w:rPr>
          <w:rFonts w:hint="eastAsia"/>
        </w:rPr>
        <w:t>返回示例</w:t>
      </w:r>
    </w:p>
    <w:p>
      <w:r>
        <w:rPr>
          <w:rFonts w:hint="eastAsia"/>
        </w:rPr>
        <w:t>（1）服务正常时，返回成功应答信息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79400" cy="101600"/>
            <wp:effectExtent l="0" t="0" r="0" b="1270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5" r:link="rId6"/>
                    <a:stretch>
                      <a:fillRect/>
                    </a:stretch>
                  </pic:blipFill>
                  <pic:spPr>
                    <a:xfrm>
                      <a:off x="0" y="0"/>
                      <a:ext cx="2794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"ret"</w:t>
      </w:r>
      <w:r>
        <w:rPr>
          <w:rFonts w:ascii="Consolas" w:hAnsi="Consolas" w:cs="Consolas"/>
          <w:color w:val="333333"/>
          <w:sz w:val="18"/>
          <w:szCs w:val="18"/>
        </w:rPr>
        <w:t xml:space="preserve">: </w:t>
      </w:r>
      <w:r>
        <w:rPr>
          <w:rFonts w:hint="eastAsia" w:ascii="Consolas" w:hAnsi="Consolas" w:cs="Consolas"/>
          <w:color w:val="AA00AA"/>
          <w:sz w:val="18"/>
          <w:szCs w:val="18"/>
        </w:rPr>
        <w:t>0</w:t>
      </w:r>
      <w:r>
        <w:rPr>
          <w:rFonts w:ascii="Consolas" w:hAnsi="Consolas" w:cs="Consolas"/>
          <w:b/>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"msg"</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成功</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r>
        <w:rPr>
          <w:rFonts w:hint="eastAsia"/>
        </w:rPr>
        <w:t>（2）当处理错误时，返回错误应答信息</w:t>
      </w:r>
    </w:p>
    <w:p>
      <w:pPr>
        <w:pStyle w:val="38"/>
        <w:shd w:val="clear" w:color="auto" w:fill="F5F5F5"/>
        <w:wordWrap w:val="0"/>
        <w:spacing w:line="270" w:lineRule="atLeast"/>
        <w:rPr>
          <w:rStyle w:val="186"/>
          <w:rFonts w:ascii="Consolas" w:hAnsi="Consolas" w:cs="Consolas"/>
          <w:color w:val="333333"/>
        </w:rPr>
      </w:pPr>
      <w:r>
        <w:rPr>
          <w:rStyle w:val="143"/>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79400" cy="101600"/>
            <wp:effectExtent l="0" t="0" r="0" b="1270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5" r:link="rId6"/>
                    <a:stretch>
                      <a:fillRect/>
                    </a:stretch>
                  </pic:blipFill>
                  <pic:spPr>
                    <a:xfrm>
                      <a:off x="0" y="0"/>
                      <a:ext cx="2794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"ret"</w:t>
      </w:r>
      <w:r>
        <w:rPr>
          <w:rStyle w:val="186"/>
          <w:rFonts w:ascii="Consolas" w:hAnsi="Consolas" w:cs="Consolas"/>
          <w:color w:val="333333"/>
        </w:rPr>
        <w:t xml:space="preserve">: </w:t>
      </w:r>
      <w:r>
        <w:rPr>
          <w:rStyle w:val="147"/>
          <w:rFonts w:ascii="Consolas" w:hAnsi="Consolas" w:cs="Consolas"/>
          <w:color w:val="AA00AA"/>
          <w:sz w:val="18"/>
          <w:szCs w:val="18"/>
        </w:rPr>
        <w:t>-</w:t>
      </w:r>
      <w:r>
        <w:rPr>
          <w:rStyle w:val="147"/>
          <w:rFonts w:hint="eastAsia" w:ascii="Consolas" w:hAnsi="Consolas" w:cs="Consolas"/>
          <w:color w:val="AA00AA"/>
          <w:sz w:val="18"/>
          <w:szCs w:val="18"/>
        </w:rPr>
        <w:t>1</w:t>
      </w:r>
      <w:r>
        <w:rPr>
          <w:rStyle w:val="194"/>
          <w:rFonts w:ascii="Consolas" w:hAnsi="Consolas" w:cs="Consolas"/>
          <w:b/>
          <w:bCs/>
          <w:color w:val="000000"/>
          <w:sz w:val="18"/>
          <w:szCs w:val="18"/>
        </w:rPr>
        <w:t>,</w:t>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"msg"</w:t>
      </w:r>
      <w:r>
        <w:rPr>
          <w:rStyle w:val="186"/>
          <w:rFonts w:ascii="Consolas" w:hAnsi="Consolas" w:cs="Consolas"/>
          <w:color w:val="333333"/>
        </w:rPr>
        <w:t xml:space="preserve">: </w:t>
      </w:r>
      <w:r>
        <w:rPr>
          <w:rStyle w:val="171"/>
          <w:rFonts w:ascii="Consolas" w:hAnsi="Consolas" w:cs="Consolas"/>
          <w:color w:val="007777"/>
          <w:sz w:val="18"/>
          <w:szCs w:val="18"/>
        </w:rPr>
        <w:t>"</w:t>
      </w:r>
      <w:r>
        <w:rPr>
          <w:rStyle w:val="171"/>
          <w:rFonts w:hint="eastAsia" w:ascii="Consolas" w:hAnsi="Consolas" w:cs="Consolas"/>
          <w:color w:val="007777"/>
          <w:sz w:val="18"/>
          <w:szCs w:val="18"/>
        </w:rPr>
        <w:t>失败信息</w:t>
      </w:r>
      <w:r>
        <w:rPr>
          <w:rStyle w:val="171"/>
          <w:rFonts w:ascii="Consolas" w:hAnsi="Consolas" w:cs="Consolas"/>
          <w:color w:val="007777"/>
          <w:sz w:val="18"/>
          <w:szCs w:val="18"/>
        </w:rPr>
        <w:t>"</w:t>
      </w:r>
      <w:r>
        <w:rPr>
          <w:rStyle w:val="194"/>
          <w:rFonts w:ascii="Consolas" w:hAnsi="Consolas" w:cs="Consolas"/>
          <w:b/>
          <w:bCs/>
          <w:color w:val="000000"/>
          <w:sz w:val="18"/>
          <w:szCs w:val="18"/>
        </w:rPr>
        <w:t>,</w:t>
      </w:r>
    </w:p>
    <w:p>
      <w:pPr>
        <w:pStyle w:val="38"/>
        <w:shd w:val="clear" w:color="auto" w:fill="F5F5F5"/>
        <w:wordWrap w:val="0"/>
        <w:spacing w:line="270" w:lineRule="atLeast"/>
        <w:rPr>
          <w:rFonts w:ascii="Consolas" w:hAnsi="Consolas" w:cs="Consolas"/>
          <w:color w:val="333333"/>
          <w:sz w:val="18"/>
          <w:szCs w:val="18"/>
        </w:rPr>
      </w:pPr>
      <w:r>
        <w:rPr>
          <w:rStyle w:val="143"/>
          <w:rFonts w:ascii="Consolas" w:hAnsi="Consolas" w:cs="Consolas"/>
          <w:b/>
          <w:bCs/>
          <w:color w:val="00AA00"/>
          <w:sz w:val="18"/>
          <w:szCs w:val="18"/>
        </w:rPr>
        <w:t>}</w:t>
      </w:r>
    </w:p>
    <w:p>
      <w:pPr>
        <w:pStyle w:val="4"/>
        <w:rPr>
          <w:rFonts w:hint="eastAsia"/>
          <w:lang w:val="en-US" w:eastAsia="zh-CN"/>
        </w:rPr>
      </w:pPr>
      <w:r>
        <w:rPr>
          <w:rFonts w:hint="eastAsia"/>
          <w:lang w:val="en-US" w:eastAsia="zh-CN"/>
        </w:rPr>
        <w:t>合作方基础数据同步</w:t>
      </w:r>
    </w:p>
    <w:p>
      <w:pPr>
        <w:pStyle w:val="57"/>
        <w:keepNext/>
        <w:keepLines/>
        <w:numPr>
          <w:ilvl w:val="2"/>
          <w:numId w:val="2"/>
        </w:numPr>
        <w:spacing w:before="200" w:after="0"/>
        <w:ind w:firstLineChars="0"/>
        <w:outlineLvl w:val="3"/>
        <w:rPr>
          <w:rFonts w:ascii="Calibri Light" w:hAnsi="Calibri Light"/>
          <w:b/>
          <w:bCs/>
          <w:i/>
          <w:iCs/>
          <w:vanish/>
          <w:color w:val="000000"/>
        </w:rPr>
      </w:pPr>
    </w:p>
    <w:p>
      <w:pPr>
        <w:pStyle w:val="5"/>
      </w:pPr>
      <w:r>
        <w:t>接口</w:t>
      </w:r>
      <w:r>
        <w:rPr>
          <w:rFonts w:hint="eastAsia"/>
        </w:rPr>
        <w:t>描述</w:t>
      </w:r>
    </w:p>
    <w:p>
      <w:pPr>
        <w:ind w:left="420"/>
      </w:pPr>
      <w:r>
        <w:rPr>
          <w:rFonts w:hint="eastAsia"/>
        </w:rPr>
        <w:t>省应用信息实时数据同步</w:t>
      </w:r>
    </w:p>
    <w:p>
      <w:pPr>
        <w:pStyle w:val="5"/>
      </w:pPr>
      <w:r>
        <w:t>接口方向</w:t>
      </w:r>
    </w:p>
    <w:p>
      <w:pPr>
        <w:pStyle w:val="59"/>
        <w:ind w:left="142" w:firstLine="0"/>
      </w:pPr>
      <w:r>
        <w:t>发起方：</w:t>
      </w:r>
      <w:r>
        <w:rPr>
          <w:rFonts w:hint="eastAsia"/>
        </w:rPr>
        <w:t>省校讯通</w:t>
      </w:r>
    </w:p>
    <w:p>
      <w:pPr>
        <w:ind w:left="142"/>
      </w:pPr>
      <w:r>
        <w:t>接收方：</w:t>
      </w:r>
      <w:r>
        <w:rPr>
          <w:rFonts w:hint="eastAsia"/>
        </w:rPr>
        <w:t>集团和教育</w:t>
      </w:r>
    </w:p>
    <w:p>
      <w:pPr>
        <w:pStyle w:val="5"/>
      </w:pPr>
      <w:r>
        <w:rPr>
          <w:rFonts w:hint="eastAsia"/>
        </w:rPr>
        <w:t>通信协议</w:t>
      </w:r>
    </w:p>
    <w:p>
      <w:pPr>
        <w:pStyle w:val="59"/>
        <w:ind w:left="142" w:firstLine="0"/>
      </w:pPr>
      <w:r>
        <w:t xml:space="preserve">协议: </w:t>
      </w:r>
      <w:r>
        <w:rPr>
          <w:rFonts w:ascii="Times New Roman" w:hAnsi="Times New Roman"/>
          <w:kern w:val="2"/>
          <w:sz w:val="21"/>
        </w:rPr>
        <w:t>HTTP</w:t>
      </w:r>
      <w:r>
        <w:rPr>
          <w:rFonts w:hint="eastAsia" w:ascii="Times New Roman" w:hAnsi="Times New Roman"/>
          <w:kern w:val="2"/>
          <w:sz w:val="21"/>
        </w:rPr>
        <w:t>+JSON</w:t>
      </w:r>
    </w:p>
    <w:p>
      <w:pPr>
        <w:ind w:left="142"/>
      </w:pPr>
      <w:r>
        <w:t>方法</w:t>
      </w:r>
      <w:r>
        <w:rPr>
          <w:rFonts w:hint="eastAsia"/>
        </w:rPr>
        <w:t>：</w:t>
      </w:r>
      <w:r>
        <w:t>POST</w:t>
      </w:r>
    </w:p>
    <w:p>
      <w:pPr>
        <w:ind w:left="142"/>
      </w:pPr>
      <w:r>
        <w:rPr>
          <w:rFonts w:hint="eastAsia"/>
        </w:rPr>
        <w:t>返回数据格式：JSON</w:t>
      </w:r>
    </w:p>
    <w:p>
      <w:pPr>
        <w:ind w:left="142"/>
      </w:pPr>
      <w:r>
        <w:rPr>
          <w:rFonts w:hint="eastAsia"/>
        </w:rPr>
        <w:t>接口请求地址:</w:t>
      </w:r>
      <w:r>
        <w:t xml:space="preserve"> </w:t>
      </w:r>
      <w:r>
        <w:rPr>
          <w:rFonts w:hint="eastAsia"/>
        </w:rPr>
        <w:t>../pdcc-server/base/</w:t>
      </w:r>
      <w:r>
        <w:rPr>
          <w:rFonts w:hint="eastAsia"/>
          <w:lang w:val="en-US" w:eastAsia="zh-CN"/>
        </w:rPr>
        <w:t>coopp</w:t>
      </w:r>
      <w:r>
        <w:rPr>
          <w:rFonts w:hint="eastAsia"/>
        </w:rPr>
        <w:t>Data</w:t>
      </w:r>
      <w:r>
        <w:t>Sync</w:t>
      </w:r>
    </w:p>
    <w:p>
      <w:pPr>
        <w:ind w:left="142"/>
      </w:pPr>
    </w:p>
    <w:p>
      <w:pPr>
        <w:pStyle w:val="5"/>
      </w:pPr>
      <w:r>
        <w:rPr>
          <w:rFonts w:hint="eastAsia"/>
        </w:rPr>
        <w:t>消息定义</w:t>
      </w:r>
    </w:p>
    <w:p>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948"/>
        <w:gridCol w:w="2023"/>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shd w:val="clear" w:color="auto" w:fill="C0C0C0"/>
            <w:vAlign w:val="center"/>
          </w:tcPr>
          <w:p>
            <w:pPr>
              <w:pStyle w:val="118"/>
              <w:rPr>
                <w:b w:val="0"/>
              </w:rPr>
            </w:pPr>
            <w:r>
              <w:rPr>
                <w:rFonts w:hint="eastAsia"/>
                <w:b w:val="0"/>
              </w:rPr>
              <w:t>字段名</w:t>
            </w:r>
          </w:p>
        </w:tc>
        <w:tc>
          <w:tcPr>
            <w:tcW w:w="948" w:type="dxa"/>
            <w:shd w:val="clear" w:color="auto" w:fill="C0C0C0"/>
            <w:vAlign w:val="center"/>
          </w:tcPr>
          <w:p>
            <w:pPr>
              <w:pStyle w:val="118"/>
              <w:rPr>
                <w:b w:val="0"/>
              </w:rPr>
            </w:pPr>
            <w:r>
              <w:rPr>
                <w:rFonts w:hint="eastAsia"/>
                <w:b w:val="0"/>
              </w:rPr>
              <w:t>约束</w:t>
            </w:r>
          </w:p>
        </w:tc>
        <w:tc>
          <w:tcPr>
            <w:tcW w:w="2023"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lang w:val="en-US" w:eastAsia="zh-CN"/>
              </w:rPr>
              <w:t>coop</w:t>
            </w:r>
            <w:r>
              <w:rPr>
                <w:rFonts w:hint="eastAsia" w:ascii="微软雅黑" w:hAnsi="微软雅黑" w:eastAsia="微软雅黑" w:cs="宋体"/>
                <w:color w:val="000000"/>
                <w:sz w:val="18"/>
                <w:szCs w:val="18"/>
              </w:rPr>
              <w:t>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hint="eastAsia" w:ascii="微软雅黑" w:hAnsi="微软雅黑" w:eastAsia="微软雅黑" w:cs="宋体"/>
                <w:color w:val="000000"/>
                <w:sz w:val="18"/>
                <w:szCs w:val="18"/>
                <w:lang w:eastAsia="zh-CN"/>
              </w:rPr>
            </w:pPr>
            <w:r>
              <w:rPr>
                <w:rFonts w:hint="eastAsia" w:ascii="微软雅黑" w:hAnsi="微软雅黑" w:eastAsia="微软雅黑" w:cs="宋体"/>
                <w:color w:val="000000"/>
                <w:sz w:val="18"/>
                <w:szCs w:val="18"/>
                <w:lang w:val="en-US" w:eastAsia="zh-CN"/>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lang w:val="en-US" w:eastAsia="zh-CN"/>
              </w:rPr>
              <w:t>coop</w:t>
            </w:r>
            <w:r>
              <w:rPr>
                <w:rFonts w:hint="eastAsia" w:ascii="微软雅黑" w:hAnsi="微软雅黑" w:eastAsia="微软雅黑" w:cs="宋体"/>
                <w:color w:val="000000"/>
                <w:sz w:val="18"/>
                <w:szCs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lang w:val="en-US" w:eastAsia="zh-CN"/>
              </w:rPr>
              <w:t>coop</w:t>
            </w:r>
            <w:r>
              <w:rPr>
                <w:rFonts w:hint="eastAsia" w:ascii="微软雅黑" w:hAnsi="微软雅黑" w:eastAsia="微软雅黑" w:cs="宋体"/>
                <w:color w:val="000000"/>
                <w:sz w:val="18"/>
                <w:szCs w:val="18"/>
              </w:rPr>
              <w:t>Name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lang w:val="en-US" w:eastAsia="zh-CN"/>
              </w:rPr>
              <w:t>coop</w:t>
            </w:r>
            <w:r>
              <w:rPr>
                <w:rFonts w:hint="eastAsia" w:ascii="微软雅黑" w:hAnsi="微软雅黑" w:eastAsia="微软雅黑" w:cs="宋体"/>
                <w:color w:val="000000"/>
                <w:sz w:val="18"/>
                <w:szCs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lang w:val="en-US" w:eastAsia="zh-CN"/>
              </w:rPr>
              <w:t>coop</w:t>
            </w:r>
            <w:r>
              <w:rPr>
                <w:rFonts w:hint="eastAsia" w:ascii="微软雅黑" w:hAnsi="微软雅黑" w:eastAsia="微软雅黑" w:cs="宋体"/>
                <w:color w:val="000000"/>
                <w:sz w:val="18"/>
                <w:szCs w:val="18"/>
              </w:rPr>
              <w:t>Desc</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lang w:val="en-US" w:eastAsia="zh-CN"/>
              </w:rPr>
              <w:t>coop</w:t>
            </w:r>
            <w:r>
              <w:rPr>
                <w:rFonts w:hint="eastAsia" w:ascii="微软雅黑" w:hAnsi="微软雅黑" w:eastAsia="微软雅黑" w:cs="宋体"/>
                <w:color w:val="00000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coopType</w:t>
            </w:r>
          </w:p>
        </w:tc>
        <w:tc>
          <w:tcPr>
            <w:tcW w:w="948" w:type="dxa"/>
            <w:vAlign w:val="center"/>
          </w:tcPr>
          <w:p>
            <w:pPr>
              <w:rPr>
                <w:rFonts w:hint="eastAsia" w:ascii="微软雅黑" w:hAnsi="微软雅黑" w:eastAsia="微软雅黑" w:cs="宋体"/>
                <w:color w:val="000000"/>
                <w:sz w:val="18"/>
                <w:szCs w:val="18"/>
                <w:lang w:eastAsia="zh-CN"/>
              </w:rPr>
            </w:pPr>
            <w:r>
              <w:rPr>
                <w:rFonts w:hint="eastAsia" w:ascii="微软雅黑" w:hAnsi="微软雅黑" w:eastAsia="微软雅黑" w:cs="宋体"/>
                <w:color w:val="000000"/>
                <w:sz w:val="18"/>
                <w:szCs w:val="18"/>
                <w:lang w:eastAsia="zh-CN"/>
              </w:rPr>
              <w:t>必选</w:t>
            </w:r>
          </w:p>
        </w:tc>
        <w:tc>
          <w:tcPr>
            <w:tcW w:w="2023" w:type="dxa"/>
            <w:vAlign w:val="center"/>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rPr>
              <w:t>Integer</w:t>
            </w:r>
          </w:p>
        </w:tc>
        <w:tc>
          <w:tcPr>
            <w:tcW w:w="3261" w:type="dxa"/>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1，CP资源提供方；2，AP应用提供方；3：AP+CP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operaTime</w:t>
            </w:r>
          </w:p>
        </w:tc>
        <w:tc>
          <w:tcPr>
            <w:tcW w:w="948" w:type="dxa"/>
            <w:vAlign w:val="center"/>
          </w:tcPr>
          <w:p>
            <w:pPr>
              <w:rPr>
                <w:rFonts w:hint="eastAsia" w:ascii="微软雅黑" w:hAnsi="微软雅黑" w:eastAsia="微软雅黑" w:cs="宋体"/>
                <w:color w:val="000000"/>
                <w:sz w:val="18"/>
                <w:szCs w:val="18"/>
                <w:lang w:eastAsia="zh-CN"/>
              </w:rPr>
            </w:pPr>
            <w:r>
              <w:rPr>
                <w:rFonts w:hint="eastAsia" w:ascii="微软雅黑" w:hAnsi="微软雅黑" w:eastAsia="微软雅黑" w:cs="宋体"/>
                <w:color w:val="000000"/>
                <w:sz w:val="18"/>
                <w:szCs w:val="18"/>
                <w:lang w:eastAsia="zh-CN"/>
              </w:rPr>
              <w:t>必选</w:t>
            </w:r>
          </w:p>
        </w:tc>
        <w:tc>
          <w:tcPr>
            <w:tcW w:w="2023" w:type="dxa"/>
            <w:vAlign w:val="center"/>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操作时间</w:t>
            </w:r>
          </w:p>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rPr>
              <w:t>(</w:t>
            </w:r>
            <w:r>
              <w:rPr>
                <w:rFonts w:ascii="微软雅黑" w:hAnsi="微软雅黑" w:eastAsia="微软雅黑" w:cs="宋体"/>
                <w:color w:val="000000"/>
                <w:sz w:val="18"/>
                <w:szCs w:val="18"/>
              </w:rPr>
              <w:t>yyyy-mm-dd hh24:mi:ss</w:t>
            </w:r>
            <w:r>
              <w:rPr>
                <w:rFonts w:hint="eastAsia" w:ascii="微软雅黑" w:hAnsi="微软雅黑" w:eastAsia="微软雅黑" w:cs="宋体"/>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lang w:val="en-US" w:eastAsia="zh-CN"/>
              </w:rPr>
              <w:t>coo</w:t>
            </w:r>
            <w:r>
              <w:rPr>
                <w:rFonts w:hint="eastAsia" w:ascii="微软雅黑" w:hAnsi="微软雅黑" w:eastAsia="微软雅黑" w:cs="宋体"/>
                <w:color w:val="000000"/>
                <w:sz w:val="18"/>
                <w:szCs w:val="18"/>
              </w:rPr>
              <w:t>perType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1、新增；2、修改；3、删除</w:t>
            </w:r>
          </w:p>
        </w:tc>
      </w:tr>
    </w:tbl>
    <w:p/>
    <w:p>
      <w:r>
        <w:rPr>
          <w:rFonts w:hint="eastAsia"/>
        </w:rPr>
        <w:t>返回字段</w:t>
      </w:r>
    </w:p>
    <w:tbl>
      <w:tblPr>
        <w:tblStyle w:val="48"/>
        <w:tblW w:w="7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38"/>
        <w:gridCol w:w="940"/>
        <w:gridCol w:w="2016"/>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shd w:val="clear" w:color="auto" w:fill="C0C0C0"/>
            <w:vAlign w:val="center"/>
          </w:tcPr>
          <w:p>
            <w:pPr>
              <w:pStyle w:val="118"/>
              <w:rPr>
                <w:b w:val="0"/>
              </w:rPr>
            </w:pPr>
            <w:r>
              <w:rPr>
                <w:rFonts w:hint="eastAsia"/>
                <w:b w:val="0"/>
              </w:rPr>
              <w:t>字段名</w:t>
            </w:r>
          </w:p>
        </w:tc>
        <w:tc>
          <w:tcPr>
            <w:tcW w:w="940" w:type="dxa"/>
            <w:shd w:val="clear" w:color="auto" w:fill="C0C0C0"/>
            <w:vAlign w:val="center"/>
          </w:tcPr>
          <w:p>
            <w:pPr>
              <w:pStyle w:val="118"/>
              <w:rPr>
                <w:b w:val="0"/>
              </w:rPr>
            </w:pPr>
            <w:r>
              <w:rPr>
                <w:rFonts w:hint="eastAsia"/>
                <w:b w:val="0"/>
              </w:rPr>
              <w:t>约束</w:t>
            </w:r>
          </w:p>
        </w:tc>
        <w:tc>
          <w:tcPr>
            <w:tcW w:w="2016" w:type="dxa"/>
            <w:shd w:val="clear" w:color="auto" w:fill="C0C0C0"/>
            <w:vAlign w:val="center"/>
          </w:tcPr>
          <w:p>
            <w:pPr>
              <w:pStyle w:val="118"/>
              <w:rPr>
                <w:b w:val="0"/>
              </w:rPr>
            </w:pPr>
            <w:r>
              <w:rPr>
                <w:rFonts w:hint="eastAsia"/>
                <w:b w:val="0"/>
              </w:rPr>
              <w:t>类型</w:t>
            </w:r>
          </w:p>
        </w:tc>
        <w:tc>
          <w:tcPr>
            <w:tcW w:w="3255"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ret</w:t>
            </w:r>
          </w:p>
        </w:tc>
        <w:tc>
          <w:tcPr>
            <w:tcW w:w="940"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16"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返回码</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0：成功</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msg</w:t>
            </w:r>
          </w:p>
        </w:tc>
        <w:tc>
          <w:tcPr>
            <w:tcW w:w="940"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可选</w:t>
            </w:r>
          </w:p>
        </w:tc>
        <w:tc>
          <w:tcPr>
            <w:tcW w:w="2016"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如果错误返回错误信息</w:t>
            </w:r>
          </w:p>
        </w:tc>
      </w:tr>
    </w:tbl>
    <w:p/>
    <w:p>
      <w:pPr>
        <w:pStyle w:val="5"/>
      </w:pPr>
      <w:r>
        <w:rPr>
          <w:rFonts w:hint="eastAsia"/>
        </w:rPr>
        <w:t>返回示例</w:t>
      </w:r>
    </w:p>
    <w:p>
      <w:r>
        <w:rPr>
          <w:rFonts w:hint="eastAsia"/>
        </w:rPr>
        <w:t>（1）服务正常时，返回成功应答信息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79400" cy="1016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r:link="rId6"/>
                    <a:stretch>
                      <a:fillRect/>
                    </a:stretch>
                  </pic:blipFill>
                  <pic:spPr>
                    <a:xfrm>
                      <a:off x="0" y="0"/>
                      <a:ext cx="2794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"ret"</w:t>
      </w:r>
      <w:r>
        <w:rPr>
          <w:rFonts w:ascii="Consolas" w:hAnsi="Consolas" w:cs="Consolas"/>
          <w:color w:val="333333"/>
          <w:sz w:val="18"/>
          <w:szCs w:val="18"/>
        </w:rPr>
        <w:t xml:space="preserve">: </w:t>
      </w:r>
      <w:r>
        <w:rPr>
          <w:rFonts w:hint="eastAsia" w:ascii="Consolas" w:hAnsi="Consolas" w:cs="Consolas"/>
          <w:color w:val="AA00AA"/>
          <w:sz w:val="18"/>
          <w:szCs w:val="18"/>
        </w:rPr>
        <w:t>0</w:t>
      </w:r>
      <w:r>
        <w:rPr>
          <w:rFonts w:ascii="Consolas" w:hAnsi="Consolas" w:cs="Consolas"/>
          <w:b/>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"msg"</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成功</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r>
        <w:rPr>
          <w:rFonts w:hint="eastAsia"/>
        </w:rPr>
        <w:t>（2）当处理错误时，返回错误应答信息</w:t>
      </w:r>
    </w:p>
    <w:p>
      <w:pPr>
        <w:pStyle w:val="38"/>
        <w:shd w:val="clear" w:color="auto" w:fill="F5F5F5"/>
        <w:wordWrap w:val="0"/>
        <w:spacing w:line="270" w:lineRule="atLeast"/>
        <w:rPr>
          <w:rStyle w:val="186"/>
          <w:rFonts w:ascii="Consolas" w:hAnsi="Consolas" w:cs="Consolas"/>
          <w:color w:val="333333"/>
        </w:rPr>
      </w:pPr>
      <w:r>
        <w:rPr>
          <w:rStyle w:val="143"/>
          <w:rFonts w:ascii="Consolas" w:hAnsi="Consolas" w:cs="Consolas"/>
          <w:b/>
          <w:bCs/>
          <w:color w:val="00AA00"/>
          <w:sz w:val="18"/>
          <w:szCs w:val="18"/>
        </w:rPr>
        <w:t>{</w:t>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INCLUDEPICTURE  "http://tool.oschina.net/tools/json_format/Expanded.gif" \* MERGEFORMATINET</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fldChar w:fldCharType="begin"/>
      </w:r>
      <w:r>
        <w:rPr>
          <w:rFonts w:ascii="Consolas" w:hAnsi="Consolas" w:cs="Consolas"/>
          <w:color w:val="333333"/>
          <w:sz w:val="18"/>
          <w:szCs w:val="18"/>
        </w:rPr>
        <w:instrText xml:space="preserve"> INCLUDEPICTURE  "http://tool.oschina.net/tools/json_format/Expanded.gif" \* MERGEFORMATINET </w:instrText>
      </w:r>
      <w:r>
        <w:rPr>
          <w:rFonts w:ascii="Consolas" w:hAnsi="Consolas" w:cs="Consolas"/>
          <w:color w:val="333333"/>
          <w:sz w:val="18"/>
          <w:szCs w:val="18"/>
        </w:rPr>
        <w:fldChar w:fldCharType="separate"/>
      </w:r>
      <w:r>
        <w:rPr>
          <w:rFonts w:ascii="Consolas" w:hAnsi="Consolas" w:cs="Consolas"/>
          <w:color w:val="333333"/>
          <w:sz w:val="18"/>
          <w:szCs w:val="18"/>
        </w:rPr>
        <w:drawing>
          <wp:inline distT="0" distB="0" distL="114300" distR="114300">
            <wp:extent cx="279400" cy="1016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r:link="rId6"/>
                    <a:stretch>
                      <a:fillRect/>
                    </a:stretch>
                  </pic:blipFill>
                  <pic:spPr>
                    <a:xfrm>
                      <a:off x="0" y="0"/>
                      <a:ext cx="279400" cy="101600"/>
                    </a:xfrm>
                    <a:prstGeom prst="rect">
                      <a:avLst/>
                    </a:prstGeom>
                    <a:noFill/>
                    <a:ln w="9525">
                      <a:noFill/>
                    </a:ln>
                  </pic:spPr>
                </pic:pic>
              </a:graphicData>
            </a:graphic>
          </wp:inline>
        </w:drawing>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r>
        <w:rPr>
          <w:rFonts w:ascii="Consolas" w:hAnsi="Consolas" w:cs="Consolas"/>
          <w:color w:val="333333"/>
          <w:sz w:val="18"/>
          <w:szCs w:val="18"/>
        </w:rPr>
        <w:fldChar w:fldCharType="end"/>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"ret"</w:t>
      </w:r>
      <w:r>
        <w:rPr>
          <w:rStyle w:val="186"/>
          <w:rFonts w:ascii="Consolas" w:hAnsi="Consolas" w:cs="Consolas"/>
          <w:color w:val="333333"/>
        </w:rPr>
        <w:t xml:space="preserve">: </w:t>
      </w:r>
      <w:r>
        <w:rPr>
          <w:rStyle w:val="147"/>
          <w:rFonts w:ascii="Consolas" w:hAnsi="Consolas" w:cs="Consolas"/>
          <w:color w:val="AA00AA"/>
          <w:sz w:val="18"/>
          <w:szCs w:val="18"/>
        </w:rPr>
        <w:t>-</w:t>
      </w:r>
      <w:r>
        <w:rPr>
          <w:rStyle w:val="147"/>
          <w:rFonts w:hint="eastAsia" w:ascii="Consolas" w:hAnsi="Consolas" w:cs="Consolas"/>
          <w:color w:val="AA00AA"/>
          <w:sz w:val="18"/>
          <w:szCs w:val="18"/>
        </w:rPr>
        <w:t>1</w:t>
      </w:r>
      <w:r>
        <w:rPr>
          <w:rStyle w:val="194"/>
          <w:rFonts w:ascii="Consolas" w:hAnsi="Consolas" w:cs="Consolas"/>
          <w:b/>
          <w:bCs/>
          <w:color w:val="000000"/>
          <w:sz w:val="18"/>
          <w:szCs w:val="18"/>
        </w:rPr>
        <w:t>,</w:t>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"msg"</w:t>
      </w:r>
      <w:r>
        <w:rPr>
          <w:rStyle w:val="186"/>
          <w:rFonts w:ascii="Consolas" w:hAnsi="Consolas" w:cs="Consolas"/>
          <w:color w:val="333333"/>
        </w:rPr>
        <w:t xml:space="preserve">: </w:t>
      </w:r>
      <w:r>
        <w:rPr>
          <w:rStyle w:val="171"/>
          <w:rFonts w:ascii="Consolas" w:hAnsi="Consolas" w:cs="Consolas"/>
          <w:color w:val="007777"/>
          <w:sz w:val="18"/>
          <w:szCs w:val="18"/>
        </w:rPr>
        <w:t>"</w:t>
      </w:r>
      <w:r>
        <w:rPr>
          <w:rStyle w:val="171"/>
          <w:rFonts w:hint="eastAsia" w:ascii="Consolas" w:hAnsi="Consolas" w:cs="Consolas"/>
          <w:color w:val="007777"/>
          <w:sz w:val="18"/>
          <w:szCs w:val="18"/>
        </w:rPr>
        <w:t>失败信息</w:t>
      </w:r>
      <w:r>
        <w:rPr>
          <w:rStyle w:val="171"/>
          <w:rFonts w:ascii="Consolas" w:hAnsi="Consolas" w:cs="Consolas"/>
          <w:color w:val="007777"/>
          <w:sz w:val="18"/>
          <w:szCs w:val="18"/>
        </w:rPr>
        <w:t>"</w:t>
      </w:r>
      <w:r>
        <w:rPr>
          <w:rStyle w:val="194"/>
          <w:rFonts w:ascii="Consolas" w:hAnsi="Consolas" w:cs="Consolas"/>
          <w:b/>
          <w:bCs/>
          <w:color w:val="000000"/>
          <w:sz w:val="18"/>
          <w:szCs w:val="18"/>
        </w:rPr>
        <w:t>,</w:t>
      </w:r>
    </w:p>
    <w:p>
      <w:pPr>
        <w:pStyle w:val="38"/>
        <w:shd w:val="clear" w:color="auto" w:fill="F5F5F5"/>
        <w:wordWrap w:val="0"/>
        <w:spacing w:line="270" w:lineRule="atLeast"/>
        <w:rPr>
          <w:rFonts w:ascii="Consolas" w:hAnsi="Consolas" w:cs="Consolas"/>
          <w:color w:val="333333"/>
          <w:sz w:val="18"/>
          <w:szCs w:val="18"/>
        </w:rPr>
      </w:pPr>
      <w:r>
        <w:rPr>
          <w:rStyle w:val="143"/>
          <w:rFonts w:ascii="Consolas" w:hAnsi="Consolas" w:cs="Consolas"/>
          <w:b/>
          <w:bCs/>
          <w:color w:val="00AA00"/>
          <w:sz w:val="18"/>
          <w:szCs w:val="18"/>
        </w:rPr>
        <w:t>}</w:t>
      </w:r>
    </w:p>
    <w:p/>
    <w:p/>
    <w:p>
      <w:pPr>
        <w:rPr>
          <w:b/>
        </w:rPr>
      </w:pPr>
    </w:p>
    <w:p>
      <w:pPr>
        <w:pStyle w:val="3"/>
      </w:pPr>
      <w:bookmarkStart w:id="35" w:name="_Toc8082"/>
      <w:r>
        <w:rPr>
          <w:rFonts w:hint="eastAsia"/>
        </w:rPr>
        <w:t>用户操作行为日志</w:t>
      </w:r>
      <w:bookmarkEnd w:id="35"/>
    </w:p>
    <w:p>
      <w:pPr>
        <w:pStyle w:val="38"/>
        <w:shd w:val="clear" w:color="auto" w:fill="F5F5F5"/>
        <w:wordWrap w:val="0"/>
        <w:spacing w:line="270" w:lineRule="atLeast"/>
        <w:rPr>
          <w:rStyle w:val="143"/>
          <w:rFonts w:ascii="Consolas" w:hAnsi="Consolas" w:cs="Consolas"/>
          <w:b/>
          <w:bCs/>
          <w:color w:val="00AA00"/>
          <w:sz w:val="18"/>
          <w:szCs w:val="18"/>
        </w:rPr>
      </w:pPr>
    </w:p>
    <w:p>
      <w:pPr>
        <w:pStyle w:val="4"/>
      </w:pPr>
      <w:bookmarkStart w:id="36" w:name="_Toc9284"/>
      <w:r>
        <w:rPr>
          <w:rFonts w:hint="eastAsia"/>
        </w:rPr>
        <w:t>用户资源、应用操作日志采集接口</w:t>
      </w:r>
      <w:bookmarkEnd w:id="36"/>
    </w:p>
    <w:p>
      <w:pPr>
        <w:pStyle w:val="57"/>
        <w:keepNext/>
        <w:keepLines/>
        <w:numPr>
          <w:ilvl w:val="2"/>
          <w:numId w:val="2"/>
        </w:numPr>
        <w:spacing w:before="200" w:after="0"/>
        <w:ind w:firstLineChars="0"/>
        <w:outlineLvl w:val="3"/>
        <w:rPr>
          <w:rFonts w:ascii="Calibri Light" w:hAnsi="Calibri Light"/>
          <w:b/>
          <w:bCs/>
          <w:i/>
          <w:iCs/>
          <w:vanish/>
          <w:color w:val="000000"/>
        </w:rPr>
      </w:pPr>
    </w:p>
    <w:p>
      <w:pPr>
        <w:pStyle w:val="5"/>
      </w:pPr>
      <w:r>
        <w:t>接口</w:t>
      </w:r>
      <w:r>
        <w:rPr>
          <w:rFonts w:hint="eastAsia"/>
        </w:rPr>
        <w:t>描述</w:t>
      </w:r>
    </w:p>
    <w:p>
      <w:pPr>
        <w:ind w:left="420"/>
      </w:pPr>
      <w:r>
        <w:rPr>
          <w:rFonts w:hint="eastAsia"/>
        </w:rPr>
        <w:t>记录用户访问资源、应用时操作下载、点击、分享、评论、点赞、收藏。</w:t>
      </w:r>
    </w:p>
    <w:p>
      <w:pPr>
        <w:pStyle w:val="5"/>
      </w:pPr>
      <w:r>
        <w:t>接口方向</w:t>
      </w:r>
    </w:p>
    <w:p>
      <w:pPr>
        <w:pStyle w:val="59"/>
        <w:ind w:left="142" w:firstLine="0"/>
      </w:pPr>
      <w:r>
        <w:t>发起方：</w:t>
      </w:r>
      <w:r>
        <w:rPr>
          <w:rFonts w:hint="eastAsia"/>
        </w:rPr>
        <w:t>省校讯通</w:t>
      </w:r>
    </w:p>
    <w:p>
      <w:pPr>
        <w:ind w:left="142"/>
      </w:pPr>
      <w:r>
        <w:t>接收方：</w:t>
      </w:r>
      <w:r>
        <w:rPr>
          <w:rFonts w:hint="eastAsia"/>
        </w:rPr>
        <w:t>集团和教育</w:t>
      </w:r>
    </w:p>
    <w:p>
      <w:pPr>
        <w:pStyle w:val="5"/>
      </w:pPr>
      <w:r>
        <w:rPr>
          <w:rFonts w:hint="eastAsia"/>
        </w:rPr>
        <w:t>通信协议</w:t>
      </w:r>
    </w:p>
    <w:p>
      <w:pPr>
        <w:pStyle w:val="59"/>
        <w:ind w:left="142" w:firstLine="0"/>
      </w:pPr>
      <w:r>
        <w:t xml:space="preserve">协议: </w:t>
      </w:r>
      <w:r>
        <w:rPr>
          <w:rFonts w:ascii="Times New Roman" w:hAnsi="Times New Roman"/>
          <w:kern w:val="2"/>
          <w:sz w:val="21"/>
        </w:rPr>
        <w:t>HTTP</w:t>
      </w:r>
      <w:r>
        <w:rPr>
          <w:rFonts w:hint="eastAsia" w:ascii="Times New Roman" w:hAnsi="Times New Roman"/>
          <w:kern w:val="2"/>
          <w:sz w:val="21"/>
        </w:rPr>
        <w:t>+JSON</w:t>
      </w:r>
    </w:p>
    <w:p>
      <w:pPr>
        <w:ind w:left="142"/>
      </w:pPr>
      <w:r>
        <w:t>方法</w:t>
      </w:r>
      <w:r>
        <w:rPr>
          <w:rFonts w:hint="eastAsia"/>
        </w:rPr>
        <w:t>：</w:t>
      </w:r>
      <w:r>
        <w:t>POST</w:t>
      </w:r>
    </w:p>
    <w:p>
      <w:pPr>
        <w:ind w:left="142"/>
      </w:pPr>
      <w:r>
        <w:rPr>
          <w:rFonts w:hint="eastAsia"/>
        </w:rPr>
        <w:t>返回数据格式：JSON</w:t>
      </w:r>
    </w:p>
    <w:p>
      <w:pPr>
        <w:ind w:left="142"/>
      </w:pPr>
      <w:r>
        <w:rPr>
          <w:rFonts w:hint="eastAsia"/>
        </w:rPr>
        <w:t>接口请求地址:..</w:t>
      </w:r>
      <w:r>
        <w:t xml:space="preserve"> /</w:t>
      </w:r>
      <w:r>
        <w:rPr>
          <w:rFonts w:hint="eastAsia"/>
        </w:rPr>
        <w:t>pdcc-server</w:t>
      </w:r>
      <w:r>
        <w:t>/log/</w:t>
      </w:r>
      <w:r>
        <w:rPr>
          <w:rFonts w:hint="eastAsia"/>
        </w:rPr>
        <w:t>u</w:t>
      </w:r>
      <w:r>
        <w:t>serClickLog</w:t>
      </w:r>
    </w:p>
    <w:p>
      <w:pPr>
        <w:ind w:left="142"/>
      </w:pPr>
    </w:p>
    <w:p>
      <w:pPr>
        <w:pStyle w:val="5"/>
      </w:pPr>
      <w:r>
        <w:rPr>
          <w:rFonts w:hint="eastAsia"/>
        </w:rPr>
        <w:t>消息定义</w:t>
      </w:r>
    </w:p>
    <w:p>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948"/>
        <w:gridCol w:w="2023"/>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91" w:hRule="atLeast"/>
          <w:jc w:val="center"/>
        </w:trPr>
        <w:tc>
          <w:tcPr>
            <w:tcW w:w="1210" w:type="dxa"/>
            <w:shd w:val="clear" w:color="auto" w:fill="C0C0C0"/>
            <w:vAlign w:val="center"/>
          </w:tcPr>
          <w:p>
            <w:pPr>
              <w:pStyle w:val="118"/>
              <w:rPr>
                <w:b w:val="0"/>
              </w:rPr>
            </w:pPr>
            <w:r>
              <w:rPr>
                <w:rFonts w:hint="eastAsia"/>
                <w:b w:val="0"/>
              </w:rPr>
              <w:t>字段名</w:t>
            </w:r>
          </w:p>
        </w:tc>
        <w:tc>
          <w:tcPr>
            <w:tcW w:w="948" w:type="dxa"/>
            <w:shd w:val="clear" w:color="auto" w:fill="C0C0C0"/>
            <w:vAlign w:val="center"/>
          </w:tcPr>
          <w:p>
            <w:pPr>
              <w:pStyle w:val="118"/>
              <w:rPr>
                <w:b w:val="0"/>
              </w:rPr>
            </w:pPr>
            <w:r>
              <w:rPr>
                <w:rFonts w:hint="eastAsia"/>
                <w:b w:val="0"/>
              </w:rPr>
              <w:t>约束</w:t>
            </w:r>
          </w:p>
        </w:tc>
        <w:tc>
          <w:tcPr>
            <w:tcW w:w="2023"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platformId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平台ID：</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1、和校园；2、和宝贝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sessionId</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非必填</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highlight w:val="yellow"/>
              </w:rPr>
            </w:pPr>
            <w:r>
              <w:rPr>
                <w:rFonts w:hint="eastAsia" w:ascii="微软雅黑" w:hAnsi="微软雅黑" w:eastAsia="微软雅黑" w:cs="宋体"/>
                <w:color w:val="000000"/>
                <w:sz w:val="18"/>
                <w:szCs w:val="18"/>
                <w:highlight w:val="yellow"/>
              </w:rPr>
              <w:t>会话ID，如果不填，则为</w:t>
            </w:r>
            <w:r>
              <w:rPr>
                <w:rFonts w:ascii="微软雅黑" w:hAnsi="微软雅黑" w:eastAsia="微软雅黑" w:cs="宋体"/>
                <w:color w:val="000000"/>
                <w:sz w:val="18"/>
                <w:szCs w:val="18"/>
                <w:highlight w:val="yellow"/>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visitIp</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非必填</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highlight w:val="yellow"/>
              </w:rPr>
            </w:pPr>
            <w:r>
              <w:rPr>
                <w:rFonts w:hint="eastAsia" w:ascii="微软雅黑" w:hAnsi="微软雅黑" w:eastAsia="微软雅黑" w:cs="宋体"/>
                <w:color w:val="000000"/>
                <w:sz w:val="18"/>
                <w:szCs w:val="18"/>
                <w:highlight w:val="yellow"/>
              </w:rPr>
              <w:t>用户访问IP，如果不填，则为</w:t>
            </w:r>
            <w:r>
              <w:rPr>
                <w:rFonts w:ascii="微软雅黑" w:hAnsi="微软雅黑" w:eastAsia="微软雅黑" w:cs="宋体"/>
                <w:color w:val="000000"/>
                <w:sz w:val="18"/>
                <w:szCs w:val="18"/>
                <w:highlight w:val="yellow"/>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userId</w:t>
            </w:r>
          </w:p>
        </w:tc>
        <w:tc>
          <w:tcPr>
            <w:tcW w:w="94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userRole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用户角色：</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1、教师；2、家长；3、学生；9、其他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terminalType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终端类型：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1、web；2、app；3、H5；4、pad；9其他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operaType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1、下载；2、点击；3、分享；4、评论；5、点赞；6、收藏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rPr>
              <w:t>comment</w:t>
            </w:r>
          </w:p>
        </w:tc>
        <w:tc>
          <w:tcPr>
            <w:tcW w:w="948" w:type="dxa"/>
            <w:vAlign w:val="center"/>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非必填</w:t>
            </w:r>
          </w:p>
        </w:tc>
        <w:tc>
          <w:tcPr>
            <w:tcW w:w="2023" w:type="dxa"/>
            <w:vAlign w:val="center"/>
          </w:tcPr>
          <w:p>
            <w:pPr>
              <w:rPr>
                <w:rFonts w:hint="eastAsia" w:ascii="微软雅黑" w:hAnsi="微软雅黑" w:eastAsia="微软雅黑" w:cs="宋体"/>
                <w:color w:val="FF0000"/>
                <w:sz w:val="18"/>
                <w:szCs w:val="18"/>
                <w:lang w:val="en-US" w:eastAsia="zh-CN"/>
              </w:rPr>
            </w:pPr>
            <w:r>
              <w:rPr>
                <w:rFonts w:hint="eastAsia" w:ascii="微软雅黑" w:hAnsi="微软雅黑" w:eastAsia="微软雅黑" w:cs="宋体"/>
                <w:color w:val="FF0000"/>
                <w:sz w:val="18"/>
                <w:szCs w:val="18"/>
                <w:lang w:val="en-US" w:eastAsia="zh-CN"/>
              </w:rPr>
              <w:t>string</w:t>
            </w:r>
          </w:p>
        </w:tc>
        <w:tc>
          <w:tcPr>
            <w:tcW w:w="3261" w:type="dxa"/>
          </w:tcPr>
          <w:p>
            <w:pPr>
              <w:rPr>
                <w:rFonts w:hint="eastAsia" w:ascii="微软雅黑" w:hAnsi="微软雅黑" w:eastAsia="微软雅黑" w:cs="宋体"/>
                <w:color w:val="FF0000"/>
                <w:sz w:val="18"/>
                <w:szCs w:val="18"/>
                <w:lang w:eastAsia="zh-CN"/>
              </w:rPr>
            </w:pPr>
            <w:r>
              <w:rPr>
                <w:rFonts w:hint="eastAsia" w:ascii="微软雅黑" w:hAnsi="微软雅黑" w:eastAsia="微软雅黑" w:cs="宋体"/>
                <w:color w:val="FF0000"/>
                <w:sz w:val="18"/>
                <w:szCs w:val="18"/>
                <w:lang w:eastAsia="zh-CN"/>
              </w:rPr>
              <w:t>资源（应用）评论内容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actionType</w:t>
            </w:r>
          </w:p>
        </w:tc>
        <w:tc>
          <w:tcPr>
            <w:tcW w:w="948"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动作类型：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1、应用；2、资源；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actionId</w:t>
            </w:r>
          </w:p>
        </w:tc>
        <w:tc>
          <w:tcPr>
            <w:tcW w:w="9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当动作类型为1，</w:t>
            </w:r>
            <w:r>
              <w:rPr>
                <w:rFonts w:ascii="微软雅黑" w:hAnsi="微软雅黑" w:eastAsia="微软雅黑" w:cs="宋体"/>
                <w:color w:val="000000"/>
                <w:sz w:val="18"/>
                <w:szCs w:val="18"/>
              </w:rPr>
              <w:t>actionId</w:t>
            </w:r>
            <w:r>
              <w:rPr>
                <w:rFonts w:hint="eastAsia" w:ascii="微软雅黑" w:hAnsi="微软雅黑" w:eastAsia="微软雅黑" w:cs="宋体"/>
                <w:color w:val="000000"/>
                <w:sz w:val="18"/>
                <w:szCs w:val="18"/>
              </w:rPr>
              <w:t>为应用ID；</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当动作类型为2，</w:t>
            </w:r>
            <w:r>
              <w:rPr>
                <w:rFonts w:ascii="微软雅黑" w:hAnsi="微软雅黑" w:eastAsia="微软雅黑" w:cs="宋体"/>
                <w:color w:val="000000"/>
                <w:sz w:val="18"/>
                <w:szCs w:val="18"/>
              </w:rPr>
              <w:t>actionID</w:t>
            </w:r>
            <w:r>
              <w:rPr>
                <w:rFonts w:hint="eastAsia" w:ascii="微软雅黑" w:hAnsi="微软雅黑" w:eastAsia="微软雅黑" w:cs="宋体"/>
                <w:color w:val="000000"/>
                <w:sz w:val="18"/>
                <w:szCs w:val="18"/>
              </w:rPr>
              <w:t>为资源ID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rPr>
              <w:t>view_time</w:t>
            </w:r>
          </w:p>
        </w:tc>
        <w:tc>
          <w:tcPr>
            <w:tcW w:w="94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非必选</w:t>
            </w:r>
          </w:p>
        </w:tc>
        <w:tc>
          <w:tcPr>
            <w:tcW w:w="2023"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000000"/>
                <w:sz w:val="18"/>
                <w:szCs w:val="18"/>
                <w:lang w:eastAsia="zh-CN"/>
              </w:rPr>
            </w:pPr>
            <w:r>
              <w:rPr>
                <w:rFonts w:hint="eastAsia" w:ascii="微软雅黑" w:hAnsi="微软雅黑" w:eastAsia="微软雅黑" w:cs="宋体"/>
                <w:color w:val="000000"/>
                <w:sz w:val="18"/>
                <w:szCs w:val="18"/>
                <w:lang w:eastAsia="zh-CN"/>
              </w:rPr>
              <w:t>使用时长：单位分钟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operaTime</w:t>
            </w:r>
          </w:p>
        </w:tc>
        <w:tc>
          <w:tcPr>
            <w:tcW w:w="94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操作时间</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w:t>
            </w:r>
            <w:r>
              <w:rPr>
                <w:rFonts w:ascii="微软雅黑" w:hAnsi="微软雅黑" w:eastAsia="微软雅黑" w:cs="宋体"/>
                <w:color w:val="000000"/>
                <w:sz w:val="18"/>
                <w:szCs w:val="18"/>
              </w:rPr>
              <w:t>yyyy-mm-dd hh24:mi:ss</w:t>
            </w:r>
            <w:r>
              <w:rPr>
                <w:rFonts w:hint="eastAsia" w:ascii="微软雅黑" w:hAnsi="微软雅黑" w:eastAsia="微软雅黑" w:cs="宋体"/>
                <w:color w:val="000000"/>
                <w:sz w:val="18"/>
                <w:szCs w:val="18"/>
              </w:rPr>
              <w:t xml:space="preserve"> )</w:t>
            </w:r>
          </w:p>
        </w:tc>
      </w:tr>
    </w:tbl>
    <w:p/>
    <w:p>
      <w:r>
        <w:rPr>
          <w:rFonts w:hint="eastAsia"/>
        </w:rPr>
        <w:t>返回字段</w:t>
      </w:r>
    </w:p>
    <w:tbl>
      <w:tblPr>
        <w:tblStyle w:val="48"/>
        <w:tblW w:w="7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38"/>
        <w:gridCol w:w="940"/>
        <w:gridCol w:w="2016"/>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shd w:val="clear" w:color="auto" w:fill="C0C0C0"/>
            <w:vAlign w:val="center"/>
          </w:tcPr>
          <w:p>
            <w:pPr>
              <w:pStyle w:val="118"/>
              <w:rPr>
                <w:b w:val="0"/>
              </w:rPr>
            </w:pPr>
            <w:r>
              <w:rPr>
                <w:rFonts w:hint="eastAsia"/>
                <w:b w:val="0"/>
              </w:rPr>
              <w:t>字段名</w:t>
            </w:r>
          </w:p>
        </w:tc>
        <w:tc>
          <w:tcPr>
            <w:tcW w:w="940" w:type="dxa"/>
            <w:shd w:val="clear" w:color="auto" w:fill="C0C0C0"/>
            <w:vAlign w:val="center"/>
          </w:tcPr>
          <w:p>
            <w:pPr>
              <w:pStyle w:val="118"/>
              <w:rPr>
                <w:b w:val="0"/>
              </w:rPr>
            </w:pPr>
            <w:r>
              <w:rPr>
                <w:rFonts w:hint="eastAsia"/>
                <w:b w:val="0"/>
              </w:rPr>
              <w:t>约束</w:t>
            </w:r>
          </w:p>
        </w:tc>
        <w:tc>
          <w:tcPr>
            <w:tcW w:w="2016" w:type="dxa"/>
            <w:shd w:val="clear" w:color="auto" w:fill="C0C0C0"/>
            <w:vAlign w:val="center"/>
          </w:tcPr>
          <w:p>
            <w:pPr>
              <w:pStyle w:val="118"/>
              <w:rPr>
                <w:b w:val="0"/>
              </w:rPr>
            </w:pPr>
            <w:r>
              <w:rPr>
                <w:rFonts w:hint="eastAsia"/>
                <w:b w:val="0"/>
              </w:rPr>
              <w:t>类型</w:t>
            </w:r>
          </w:p>
        </w:tc>
        <w:tc>
          <w:tcPr>
            <w:tcW w:w="3255"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color w:val="000000"/>
              </w:rPr>
            </w:pPr>
            <w:r>
              <w:rPr>
                <w:rFonts w:hint="eastAsia"/>
                <w:color w:val="000000"/>
              </w:rPr>
              <w:t>ret</w:t>
            </w:r>
          </w:p>
        </w:tc>
        <w:tc>
          <w:tcPr>
            <w:tcW w:w="940" w:type="dxa"/>
            <w:vAlign w:val="center"/>
          </w:tcPr>
          <w:p>
            <w:pPr>
              <w:pStyle w:val="126"/>
            </w:pPr>
            <w:r>
              <w:rPr>
                <w:rFonts w:hint="eastAsia"/>
              </w:rPr>
              <w:t>必选</w:t>
            </w:r>
          </w:p>
        </w:tc>
        <w:tc>
          <w:tcPr>
            <w:tcW w:w="2016" w:type="dxa"/>
            <w:vAlign w:val="center"/>
          </w:tcPr>
          <w:p>
            <w:pPr>
              <w:rPr>
                <w:color w:val="000000"/>
              </w:rPr>
            </w:pPr>
            <w:r>
              <w:rPr>
                <w:rFonts w:hint="eastAsia"/>
                <w:color w:val="000000"/>
              </w:rPr>
              <w:t>int</w:t>
            </w:r>
          </w:p>
        </w:tc>
        <w:tc>
          <w:tcPr>
            <w:tcW w:w="3255" w:type="dxa"/>
            <w:vAlign w:val="center"/>
          </w:tcPr>
          <w:p>
            <w:pPr>
              <w:rPr>
                <w:color w:val="000000"/>
              </w:rPr>
            </w:pPr>
            <w:r>
              <w:rPr>
                <w:rFonts w:hint="eastAsia"/>
                <w:color w:val="000000"/>
              </w:rPr>
              <w:t>返回码</w:t>
            </w:r>
          </w:p>
          <w:p>
            <w:pPr>
              <w:rPr>
                <w:color w:val="000000"/>
              </w:rPr>
            </w:pPr>
            <w:r>
              <w:rPr>
                <w:rFonts w:hint="eastAsia"/>
                <w:color w:val="000000"/>
              </w:rPr>
              <w:t>0：成功</w:t>
            </w:r>
          </w:p>
          <w:p>
            <w:pPr>
              <w:rPr>
                <w:color w:val="000000"/>
              </w:rPr>
            </w:pPr>
            <w:r>
              <w:rPr>
                <w:rFonts w:hint="eastAsia"/>
                <w:color w:val="000000"/>
              </w:rPr>
              <w:t>-1：失败</w:t>
            </w:r>
          </w:p>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color w:val="000000"/>
              </w:rPr>
            </w:pPr>
            <w:r>
              <w:rPr>
                <w:rFonts w:hint="eastAsia"/>
                <w:color w:val="000000"/>
              </w:rPr>
              <w:t>msg</w:t>
            </w:r>
          </w:p>
        </w:tc>
        <w:tc>
          <w:tcPr>
            <w:tcW w:w="940" w:type="dxa"/>
            <w:vAlign w:val="center"/>
          </w:tcPr>
          <w:p>
            <w:pPr>
              <w:pStyle w:val="126"/>
            </w:pPr>
            <w:r>
              <w:rPr>
                <w:rFonts w:hint="eastAsia"/>
              </w:rPr>
              <w:t>可</w:t>
            </w:r>
            <w:r>
              <w:t>选</w:t>
            </w:r>
          </w:p>
        </w:tc>
        <w:tc>
          <w:tcPr>
            <w:tcW w:w="2016" w:type="dxa"/>
            <w:vAlign w:val="center"/>
          </w:tcPr>
          <w:p>
            <w:pPr>
              <w:rPr>
                <w:color w:val="000000"/>
              </w:rPr>
            </w:pPr>
            <w:r>
              <w:rPr>
                <w:rFonts w:hint="eastAsia"/>
                <w:color w:val="000000"/>
              </w:rPr>
              <w:t>string</w:t>
            </w:r>
          </w:p>
        </w:tc>
        <w:tc>
          <w:tcPr>
            <w:tcW w:w="3255" w:type="dxa"/>
            <w:vAlign w:val="center"/>
          </w:tcPr>
          <w:p>
            <w:pPr>
              <w:rPr>
                <w:color w:val="000000"/>
              </w:rPr>
            </w:pPr>
            <w:r>
              <w:rPr>
                <w:rFonts w:hint="eastAsia"/>
                <w:color w:val="000000"/>
              </w:rPr>
              <w:t>如果错误返回错误信息</w:t>
            </w:r>
          </w:p>
        </w:tc>
      </w:tr>
    </w:tbl>
    <w:p/>
    <w:p>
      <w:pPr>
        <w:pStyle w:val="5"/>
      </w:pPr>
      <w:r>
        <w:rPr>
          <w:rFonts w:hint="eastAsia"/>
        </w:rPr>
        <w:t>返回示例</w:t>
      </w:r>
    </w:p>
    <w:p>
      <w:r>
        <w:rPr>
          <w:rFonts w:hint="eastAsia"/>
        </w:rPr>
        <w:t>（1）服务正常时，返回成功应答信息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r>
        <w:rPr>
          <w:rFonts w:ascii="Consolas" w:hAnsi="Consolas" w:cs="Consolas"/>
          <w:color w:val="333333"/>
          <w:sz w:val="18"/>
          <w:szCs w:val="18"/>
        </w:rPr>
        <w:drawing>
          <wp:inline distT="0" distB="0" distL="0" distR="0">
            <wp:extent cx="276225" cy="104775"/>
            <wp:effectExtent l="19050" t="0" r="0" b="0"/>
            <wp:docPr id="14" name="图片 14"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xpanded"/>
                    <pic:cNvPicPr>
                      <a:picLocks noChangeAspect="1" noChangeArrowheads="1"/>
                    </pic:cNvPicPr>
                  </pic:nvPicPr>
                  <pic:blipFill>
                    <a:blip r:embed="rId7"/>
                    <a:srcRect/>
                    <a:stretch>
                      <a:fillRect/>
                    </a:stretch>
                  </pic:blipFill>
                  <pic:spPr>
                    <a:xfrm>
                      <a:off x="0" y="0"/>
                      <a:ext cx="276225" cy="104775"/>
                    </a:xfrm>
                    <a:prstGeom prst="rect">
                      <a:avLst/>
                    </a:prstGeom>
                    <a:noFill/>
                    <a:ln w="9525">
                      <a:noFill/>
                      <a:miter lim="800000"/>
                      <a:headEnd/>
                      <a:tailEnd/>
                    </a:ln>
                  </pic:spPr>
                </pic:pic>
              </a:graphicData>
            </a:graphic>
          </wp:inline>
        </w:drawing>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"ret"</w:t>
      </w:r>
      <w:r>
        <w:rPr>
          <w:rFonts w:ascii="Consolas" w:hAnsi="Consolas" w:cs="Consolas"/>
          <w:color w:val="333333"/>
          <w:sz w:val="18"/>
          <w:szCs w:val="18"/>
        </w:rPr>
        <w:t xml:space="preserve">: </w:t>
      </w:r>
      <w:r>
        <w:rPr>
          <w:rFonts w:hint="eastAsia" w:ascii="Consolas" w:hAnsi="Consolas" w:cs="Consolas"/>
          <w:color w:val="AA00AA"/>
          <w:sz w:val="18"/>
          <w:szCs w:val="18"/>
        </w:rPr>
        <w:t>0</w:t>
      </w:r>
      <w:r>
        <w:rPr>
          <w:rFonts w:ascii="Consolas" w:hAnsi="Consolas" w:cs="Consolas"/>
          <w:b/>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"msg"</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成功</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r>
        <w:rPr>
          <w:rFonts w:hint="eastAsia"/>
        </w:rPr>
        <w:t>（2）当处理错误时，返回错误应答信息</w:t>
      </w:r>
    </w:p>
    <w:p>
      <w:pPr>
        <w:pStyle w:val="38"/>
        <w:shd w:val="clear" w:color="auto" w:fill="F5F5F5"/>
        <w:wordWrap w:val="0"/>
        <w:spacing w:line="270" w:lineRule="atLeast"/>
        <w:rPr>
          <w:rStyle w:val="186"/>
          <w:rFonts w:ascii="Consolas" w:hAnsi="Consolas" w:cs="Consolas"/>
          <w:color w:val="333333"/>
        </w:rPr>
      </w:pPr>
      <w:r>
        <w:rPr>
          <w:rStyle w:val="143"/>
          <w:rFonts w:ascii="Consolas" w:hAnsi="Consolas" w:cs="Consolas"/>
          <w:b/>
          <w:bCs/>
          <w:color w:val="00AA00"/>
          <w:sz w:val="18"/>
          <w:szCs w:val="18"/>
        </w:rPr>
        <w:t>{</w:t>
      </w:r>
      <w:r>
        <w:rPr>
          <w:rFonts w:ascii="Consolas" w:hAnsi="Consolas" w:cs="Consolas"/>
          <w:color w:val="333333"/>
          <w:sz w:val="18"/>
          <w:szCs w:val="18"/>
        </w:rPr>
        <w:drawing>
          <wp:inline distT="0" distB="0" distL="0" distR="0">
            <wp:extent cx="276225" cy="104775"/>
            <wp:effectExtent l="19050" t="0" r="0" b="0"/>
            <wp:docPr id="15" name="图片 15"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xpanded"/>
                    <pic:cNvPicPr>
                      <a:picLocks noChangeAspect="1" noChangeArrowheads="1"/>
                    </pic:cNvPicPr>
                  </pic:nvPicPr>
                  <pic:blipFill>
                    <a:blip r:embed="rId7"/>
                    <a:srcRect/>
                    <a:stretch>
                      <a:fillRect/>
                    </a:stretch>
                  </pic:blipFill>
                  <pic:spPr>
                    <a:xfrm>
                      <a:off x="0" y="0"/>
                      <a:ext cx="276225" cy="104775"/>
                    </a:xfrm>
                    <a:prstGeom prst="rect">
                      <a:avLst/>
                    </a:prstGeom>
                    <a:noFill/>
                    <a:ln w="9525">
                      <a:noFill/>
                      <a:miter lim="800000"/>
                      <a:headEnd/>
                      <a:tailEnd/>
                    </a:ln>
                  </pic:spPr>
                </pic:pic>
              </a:graphicData>
            </a:graphic>
          </wp:inline>
        </w:drawing>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"ret"</w:t>
      </w:r>
      <w:r>
        <w:rPr>
          <w:rStyle w:val="186"/>
          <w:rFonts w:ascii="Consolas" w:hAnsi="Consolas" w:cs="Consolas"/>
          <w:color w:val="333333"/>
        </w:rPr>
        <w:t xml:space="preserve">: </w:t>
      </w:r>
      <w:r>
        <w:rPr>
          <w:rStyle w:val="147"/>
          <w:rFonts w:ascii="Consolas" w:hAnsi="Consolas" w:cs="Consolas"/>
          <w:color w:val="AA00AA"/>
          <w:sz w:val="18"/>
          <w:szCs w:val="18"/>
        </w:rPr>
        <w:t>-</w:t>
      </w:r>
      <w:r>
        <w:rPr>
          <w:rStyle w:val="147"/>
          <w:rFonts w:hint="eastAsia" w:ascii="Consolas" w:hAnsi="Consolas" w:cs="Consolas"/>
          <w:color w:val="AA00AA"/>
          <w:sz w:val="18"/>
          <w:szCs w:val="18"/>
        </w:rPr>
        <w:t>1</w:t>
      </w:r>
      <w:r>
        <w:rPr>
          <w:rStyle w:val="194"/>
          <w:rFonts w:ascii="Consolas" w:hAnsi="Consolas" w:cs="Consolas"/>
          <w:b/>
          <w:bCs/>
          <w:color w:val="000000"/>
          <w:sz w:val="18"/>
          <w:szCs w:val="18"/>
        </w:rPr>
        <w:t>,</w:t>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"msg"</w:t>
      </w:r>
      <w:r>
        <w:rPr>
          <w:rStyle w:val="186"/>
          <w:rFonts w:ascii="Consolas" w:hAnsi="Consolas" w:cs="Consolas"/>
          <w:color w:val="333333"/>
        </w:rPr>
        <w:t xml:space="preserve">: </w:t>
      </w:r>
      <w:r>
        <w:rPr>
          <w:rStyle w:val="171"/>
          <w:rFonts w:ascii="Consolas" w:hAnsi="Consolas" w:cs="Consolas"/>
          <w:color w:val="007777"/>
          <w:sz w:val="18"/>
          <w:szCs w:val="18"/>
        </w:rPr>
        <w:t>"</w:t>
      </w:r>
      <w:r>
        <w:rPr>
          <w:rStyle w:val="171"/>
          <w:rFonts w:hint="eastAsia" w:ascii="Consolas" w:hAnsi="Consolas" w:cs="Consolas"/>
          <w:color w:val="007777"/>
          <w:sz w:val="18"/>
          <w:szCs w:val="18"/>
        </w:rPr>
        <w:t>失败信息</w:t>
      </w:r>
      <w:r>
        <w:rPr>
          <w:rStyle w:val="171"/>
          <w:rFonts w:ascii="Consolas" w:hAnsi="Consolas" w:cs="Consolas"/>
          <w:color w:val="007777"/>
          <w:sz w:val="18"/>
          <w:szCs w:val="18"/>
        </w:rPr>
        <w:t>"</w:t>
      </w:r>
      <w:r>
        <w:rPr>
          <w:rStyle w:val="194"/>
          <w:rFonts w:ascii="Consolas" w:hAnsi="Consolas" w:cs="Consolas"/>
          <w:b/>
          <w:bCs/>
          <w:color w:val="000000"/>
          <w:sz w:val="18"/>
          <w:szCs w:val="18"/>
        </w:rPr>
        <w:t>,</w:t>
      </w:r>
    </w:p>
    <w:p>
      <w:pPr>
        <w:pStyle w:val="38"/>
        <w:shd w:val="clear" w:color="auto" w:fill="F5F5F5"/>
        <w:wordWrap w:val="0"/>
        <w:spacing w:line="270" w:lineRule="atLeast"/>
        <w:rPr>
          <w:rFonts w:ascii="Consolas" w:hAnsi="Consolas" w:cs="Consolas"/>
          <w:color w:val="333333"/>
          <w:sz w:val="18"/>
          <w:szCs w:val="18"/>
        </w:rPr>
      </w:pPr>
      <w:r>
        <w:rPr>
          <w:rStyle w:val="143"/>
          <w:rFonts w:ascii="Consolas" w:hAnsi="Consolas" w:cs="Consolas"/>
          <w:b/>
          <w:bCs/>
          <w:color w:val="00AA00"/>
          <w:sz w:val="18"/>
          <w:szCs w:val="18"/>
        </w:rPr>
        <w:t>}</w:t>
      </w:r>
    </w:p>
    <w:p/>
    <w:p>
      <w:pPr>
        <w:pStyle w:val="38"/>
        <w:shd w:val="clear" w:color="auto" w:fill="F5F5F5"/>
        <w:wordWrap w:val="0"/>
        <w:spacing w:line="270" w:lineRule="atLeast"/>
        <w:rPr>
          <w:rStyle w:val="143"/>
          <w:rFonts w:ascii="Consolas" w:hAnsi="Consolas" w:cs="Consolas"/>
          <w:b/>
          <w:bCs/>
          <w:color w:val="00AA00"/>
          <w:sz w:val="18"/>
          <w:szCs w:val="18"/>
        </w:rPr>
      </w:pPr>
    </w:p>
    <w:p>
      <w:pPr>
        <w:pStyle w:val="4"/>
      </w:pPr>
      <w:bookmarkStart w:id="37" w:name="_Toc451543229"/>
      <w:bookmarkStart w:id="38" w:name="_Toc12390"/>
      <w:r>
        <w:rPr>
          <w:rFonts w:hint="eastAsia"/>
        </w:rPr>
        <w:t>用户登录行为日志</w:t>
      </w:r>
      <w:bookmarkEnd w:id="37"/>
      <w:bookmarkEnd w:id="38"/>
    </w:p>
    <w:p>
      <w:pPr>
        <w:pStyle w:val="57"/>
        <w:keepNext/>
        <w:keepLines/>
        <w:numPr>
          <w:ilvl w:val="2"/>
          <w:numId w:val="2"/>
        </w:numPr>
        <w:spacing w:before="200" w:after="0"/>
        <w:ind w:firstLineChars="0"/>
        <w:outlineLvl w:val="3"/>
        <w:rPr>
          <w:rFonts w:ascii="Calibri Light" w:hAnsi="Calibri Light"/>
          <w:b/>
          <w:bCs/>
          <w:i/>
          <w:iCs/>
          <w:vanish/>
          <w:color w:val="000000"/>
        </w:rPr>
      </w:pPr>
      <w:bookmarkStart w:id="39" w:name="_Toc451543230"/>
    </w:p>
    <w:p>
      <w:pPr>
        <w:pStyle w:val="5"/>
      </w:pPr>
      <w:r>
        <w:t>接口</w:t>
      </w:r>
      <w:r>
        <w:rPr>
          <w:rFonts w:hint="eastAsia"/>
        </w:rPr>
        <w:t>描述</w:t>
      </w:r>
      <w:bookmarkEnd w:id="39"/>
    </w:p>
    <w:p>
      <w:pPr>
        <w:pStyle w:val="59"/>
        <w:rPr>
          <w:b/>
          <w:color w:val="FF0000"/>
        </w:rPr>
      </w:pPr>
      <w:r>
        <w:rPr>
          <w:rFonts w:hint="eastAsia"/>
        </w:rPr>
        <w:t>用户登录时实时调用，记录用户登录信息。</w:t>
      </w:r>
    </w:p>
    <w:p>
      <w:pPr>
        <w:pStyle w:val="5"/>
      </w:pPr>
      <w:bookmarkStart w:id="40" w:name="_Toc451543231"/>
      <w:r>
        <w:rPr>
          <w:rFonts w:hint="eastAsia"/>
        </w:rPr>
        <w:t>接口方向</w:t>
      </w:r>
      <w:bookmarkEnd w:id="40"/>
    </w:p>
    <w:p>
      <w:pPr>
        <w:pStyle w:val="59"/>
        <w:ind w:left="590" w:leftChars="268" w:firstLine="278"/>
      </w:pPr>
      <w:r>
        <w:t>发起方：</w:t>
      </w:r>
      <w:r>
        <w:rPr>
          <w:rFonts w:hint="eastAsia"/>
        </w:rPr>
        <w:t>省校讯通</w:t>
      </w:r>
    </w:p>
    <w:p>
      <w:pPr>
        <w:pStyle w:val="59"/>
        <w:ind w:left="590" w:leftChars="268" w:firstLine="278"/>
      </w:pPr>
      <w:r>
        <w:t>接收方：</w:t>
      </w:r>
      <w:r>
        <w:rPr>
          <w:rFonts w:hint="eastAsia"/>
        </w:rPr>
        <w:t>集团和教育</w:t>
      </w:r>
    </w:p>
    <w:p>
      <w:pPr>
        <w:pStyle w:val="5"/>
      </w:pPr>
      <w:bookmarkStart w:id="41" w:name="_Toc451543232"/>
      <w:r>
        <w:rPr>
          <w:rFonts w:hint="eastAsia"/>
        </w:rPr>
        <w:t>通信协议</w:t>
      </w:r>
      <w:bookmarkEnd w:id="41"/>
    </w:p>
    <w:p>
      <w:pPr>
        <w:pStyle w:val="59"/>
        <w:ind w:left="440" w:leftChars="200" w:firstLine="0"/>
      </w:pPr>
      <w:r>
        <w:t>协议: HTTP</w:t>
      </w:r>
      <w:r>
        <w:rPr>
          <w:rFonts w:hint="eastAsia"/>
        </w:rPr>
        <w:t>+JSON</w:t>
      </w:r>
    </w:p>
    <w:p>
      <w:pPr>
        <w:pStyle w:val="59"/>
        <w:ind w:left="440" w:leftChars="200" w:firstLine="0"/>
      </w:pPr>
      <w:r>
        <w:t>方法</w:t>
      </w:r>
      <w:r>
        <w:rPr>
          <w:rFonts w:hint="eastAsia"/>
        </w:rPr>
        <w:t>：</w:t>
      </w:r>
      <w:r>
        <w:t>POST</w:t>
      </w:r>
    </w:p>
    <w:p>
      <w:pPr>
        <w:pStyle w:val="59"/>
        <w:ind w:left="440" w:leftChars="200" w:firstLine="0"/>
      </w:pPr>
      <w:r>
        <w:rPr>
          <w:rFonts w:hint="eastAsia"/>
        </w:rPr>
        <w:t>返回数据格式：JSON</w:t>
      </w:r>
    </w:p>
    <w:p>
      <w:pPr>
        <w:ind w:left="142" w:firstLine="330" w:firstLineChars="150"/>
      </w:pPr>
      <w:r>
        <w:rPr>
          <w:rFonts w:hint="eastAsia"/>
        </w:rPr>
        <w:t>接口请求地址:</w:t>
      </w:r>
      <w:r>
        <w:t xml:space="preserve"> </w:t>
      </w:r>
      <w:r>
        <w:rPr>
          <w:rFonts w:hint="eastAsia"/>
        </w:rPr>
        <w:t>..</w:t>
      </w:r>
      <w:r>
        <w:t>/</w:t>
      </w:r>
      <w:r>
        <w:rPr>
          <w:rFonts w:hint="eastAsia"/>
        </w:rPr>
        <w:t>pdcc-server</w:t>
      </w:r>
      <w:r>
        <w:t>/log/</w:t>
      </w:r>
      <w:r>
        <w:rPr>
          <w:rFonts w:hint="eastAsia"/>
        </w:rPr>
        <w:t>u</w:t>
      </w:r>
      <w:r>
        <w:t>serBehaviorLog</w:t>
      </w:r>
    </w:p>
    <w:p>
      <w:pPr>
        <w:pStyle w:val="59"/>
        <w:ind w:left="440" w:leftChars="200" w:firstLine="0"/>
      </w:pPr>
    </w:p>
    <w:p>
      <w:pPr>
        <w:pStyle w:val="5"/>
      </w:pPr>
      <w:bookmarkStart w:id="42" w:name="_Toc451543233"/>
      <w:r>
        <w:rPr>
          <w:rFonts w:hint="eastAsia"/>
        </w:rPr>
        <w:t>消息定义</w:t>
      </w:r>
      <w:bookmarkEnd w:id="42"/>
    </w:p>
    <w:p>
      <w:pPr>
        <w:pStyle w:val="59"/>
        <w:ind w:firstLine="0"/>
      </w:pPr>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09"/>
        <w:gridCol w:w="947"/>
        <w:gridCol w:w="2023"/>
        <w:gridCol w:w="3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shd w:val="clear" w:color="auto" w:fill="C0C0C0"/>
            <w:vAlign w:val="center"/>
          </w:tcPr>
          <w:p>
            <w:pPr>
              <w:pStyle w:val="118"/>
              <w:rPr>
                <w:b w:val="0"/>
              </w:rPr>
            </w:pPr>
            <w:r>
              <w:rPr>
                <w:rFonts w:hint="eastAsia"/>
                <w:b w:val="0"/>
              </w:rPr>
              <w:t>字段名</w:t>
            </w:r>
          </w:p>
        </w:tc>
        <w:tc>
          <w:tcPr>
            <w:tcW w:w="947" w:type="dxa"/>
            <w:shd w:val="clear" w:color="auto" w:fill="C0C0C0"/>
            <w:vAlign w:val="center"/>
          </w:tcPr>
          <w:p>
            <w:pPr>
              <w:pStyle w:val="118"/>
              <w:rPr>
                <w:b w:val="0"/>
              </w:rPr>
            </w:pPr>
            <w:r>
              <w:rPr>
                <w:rFonts w:hint="eastAsia"/>
                <w:b w:val="0"/>
              </w:rPr>
              <w:t>约束</w:t>
            </w:r>
          </w:p>
        </w:tc>
        <w:tc>
          <w:tcPr>
            <w:tcW w:w="2023" w:type="dxa"/>
            <w:shd w:val="clear" w:color="auto" w:fill="C0C0C0"/>
            <w:vAlign w:val="center"/>
          </w:tcPr>
          <w:p>
            <w:pPr>
              <w:pStyle w:val="118"/>
              <w:rPr>
                <w:b w:val="0"/>
              </w:rPr>
            </w:pPr>
            <w:r>
              <w:rPr>
                <w:rFonts w:hint="eastAsia"/>
                <w:b w:val="0"/>
              </w:rPr>
              <w:t>类型</w:t>
            </w:r>
          </w:p>
        </w:tc>
        <w:tc>
          <w:tcPr>
            <w:tcW w:w="3263"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947"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platformId</w:t>
            </w:r>
          </w:p>
        </w:tc>
        <w:tc>
          <w:tcPr>
            <w:tcW w:w="947"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Integer</w:t>
            </w:r>
          </w:p>
        </w:tc>
        <w:tc>
          <w:tcPr>
            <w:tcW w:w="3263"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平台ID：</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1、和校园；2、和宝贝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63" w:hRule="atLeast"/>
          <w:jc w:val="center"/>
        </w:trPr>
        <w:tc>
          <w:tcPr>
            <w:tcW w:w="1209"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sessionId</w:t>
            </w:r>
          </w:p>
        </w:tc>
        <w:tc>
          <w:tcPr>
            <w:tcW w:w="947"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非必填</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3" w:type="dxa"/>
          </w:tcPr>
          <w:p>
            <w:pPr>
              <w:rPr>
                <w:rFonts w:ascii="微软雅黑" w:hAnsi="微软雅黑" w:eastAsia="微软雅黑" w:cs="宋体"/>
                <w:color w:val="000000"/>
                <w:sz w:val="18"/>
                <w:szCs w:val="18"/>
                <w:highlight w:val="yellow"/>
              </w:rPr>
            </w:pPr>
            <w:r>
              <w:rPr>
                <w:rFonts w:hint="eastAsia" w:ascii="微软雅黑" w:hAnsi="微软雅黑" w:eastAsia="微软雅黑" w:cs="宋体"/>
                <w:color w:val="000000"/>
                <w:sz w:val="18"/>
                <w:szCs w:val="18"/>
                <w:highlight w:val="yellow"/>
              </w:rPr>
              <w:t>会话ID，如果不填，则为</w:t>
            </w:r>
            <w:r>
              <w:rPr>
                <w:rFonts w:ascii="微软雅黑" w:hAnsi="微软雅黑" w:eastAsia="微软雅黑" w:cs="宋体"/>
                <w:color w:val="000000"/>
                <w:sz w:val="18"/>
                <w:szCs w:val="18"/>
                <w:highlight w:val="yellow"/>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visitI</w:t>
            </w:r>
            <w:r>
              <w:rPr>
                <w:rFonts w:ascii="微软雅黑" w:hAnsi="微软雅黑" w:eastAsia="微软雅黑" w:cs="宋体"/>
                <w:color w:val="000000"/>
                <w:sz w:val="18"/>
                <w:szCs w:val="18"/>
              </w:rPr>
              <w:t>p</w:t>
            </w:r>
          </w:p>
        </w:tc>
        <w:tc>
          <w:tcPr>
            <w:tcW w:w="947"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非必填</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3" w:type="dxa"/>
          </w:tcPr>
          <w:p>
            <w:pPr>
              <w:rPr>
                <w:rFonts w:ascii="微软雅黑" w:hAnsi="微软雅黑" w:eastAsia="微软雅黑" w:cs="宋体"/>
                <w:color w:val="000000"/>
                <w:sz w:val="18"/>
                <w:szCs w:val="18"/>
                <w:highlight w:val="yellow"/>
              </w:rPr>
            </w:pPr>
            <w:r>
              <w:rPr>
                <w:rFonts w:hint="eastAsia" w:ascii="微软雅黑" w:hAnsi="微软雅黑" w:eastAsia="微软雅黑" w:cs="宋体"/>
                <w:color w:val="000000"/>
                <w:sz w:val="18"/>
                <w:szCs w:val="18"/>
                <w:highlight w:val="yellow"/>
              </w:rPr>
              <w:t>用户访问IP，如果不填，则为</w:t>
            </w:r>
            <w:r>
              <w:rPr>
                <w:rFonts w:ascii="微软雅黑" w:hAnsi="微软雅黑" w:eastAsia="微软雅黑" w:cs="宋体"/>
                <w:color w:val="000000"/>
                <w:sz w:val="18"/>
                <w:szCs w:val="18"/>
                <w:highlight w:val="yellow"/>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userId</w:t>
            </w:r>
          </w:p>
        </w:tc>
        <w:tc>
          <w:tcPr>
            <w:tcW w:w="947"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userRole</w:t>
            </w:r>
          </w:p>
        </w:tc>
        <w:tc>
          <w:tcPr>
            <w:tcW w:w="947"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3"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用户角色：</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1、教师；2、家长；3、学生；9、其他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terminalType</w:t>
            </w:r>
          </w:p>
        </w:tc>
        <w:tc>
          <w:tcPr>
            <w:tcW w:w="94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Integer</w:t>
            </w:r>
          </w:p>
        </w:tc>
        <w:tc>
          <w:tcPr>
            <w:tcW w:w="32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终端类型：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1、web；2、app；3、H5；4、pad；9、其他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operaTime</w:t>
            </w:r>
          </w:p>
        </w:tc>
        <w:tc>
          <w:tcPr>
            <w:tcW w:w="94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操作时间</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w:t>
            </w:r>
            <w:r>
              <w:rPr>
                <w:rFonts w:ascii="微软雅黑" w:hAnsi="微软雅黑" w:eastAsia="微软雅黑" w:cs="宋体"/>
                <w:color w:val="000000"/>
                <w:sz w:val="18"/>
                <w:szCs w:val="18"/>
              </w:rPr>
              <w:t>yyyy-mm-dd hh24:mi:ss</w:t>
            </w:r>
            <w:r>
              <w:rPr>
                <w:rFonts w:hint="eastAsia" w:ascii="微软雅黑" w:hAnsi="微软雅黑" w:eastAsia="微软雅黑" w:cs="宋体"/>
                <w:color w:val="000000"/>
                <w:sz w:val="18"/>
                <w:szCs w:val="18"/>
              </w:rPr>
              <w:t xml:space="preserve"> )</w:t>
            </w:r>
          </w:p>
        </w:tc>
      </w:tr>
    </w:tbl>
    <w:p>
      <w:pPr>
        <w:pStyle w:val="59"/>
        <w:ind w:firstLine="0"/>
      </w:pPr>
    </w:p>
    <w:p>
      <w:pPr>
        <w:pStyle w:val="4"/>
      </w:pPr>
      <w:bookmarkStart w:id="43" w:name="_Toc2826"/>
      <w:r>
        <w:rPr>
          <w:rFonts w:hint="eastAsia"/>
        </w:rPr>
        <w:t>用户页面访问采集接口</w:t>
      </w:r>
      <w:bookmarkEnd w:id="43"/>
    </w:p>
    <w:p>
      <w:pPr>
        <w:pStyle w:val="57"/>
        <w:keepNext/>
        <w:keepLines/>
        <w:numPr>
          <w:ilvl w:val="2"/>
          <w:numId w:val="2"/>
        </w:numPr>
        <w:spacing w:before="200" w:after="0"/>
        <w:ind w:firstLineChars="0"/>
        <w:outlineLvl w:val="3"/>
        <w:rPr>
          <w:rFonts w:ascii="Calibri Light" w:hAnsi="Calibri Light"/>
          <w:b/>
          <w:bCs/>
          <w:i/>
          <w:iCs/>
          <w:vanish/>
          <w:color w:val="000000"/>
        </w:rPr>
      </w:pPr>
    </w:p>
    <w:p>
      <w:pPr>
        <w:pStyle w:val="5"/>
      </w:pPr>
      <w:r>
        <w:t>接口</w:t>
      </w:r>
      <w:r>
        <w:rPr>
          <w:rFonts w:hint="eastAsia"/>
        </w:rPr>
        <w:t>描述</w:t>
      </w:r>
    </w:p>
    <w:p>
      <w:pPr>
        <w:ind w:firstLine="420"/>
      </w:pPr>
      <w:r>
        <w:rPr>
          <w:rFonts w:hint="eastAsia"/>
        </w:rPr>
        <w:t>用户访问某一个页面，然后离开这个页面，到下一个页面的数据采集。</w:t>
      </w:r>
    </w:p>
    <w:p>
      <w:pPr>
        <w:pStyle w:val="5"/>
      </w:pPr>
      <w:r>
        <w:t>接口方向</w:t>
      </w:r>
    </w:p>
    <w:p>
      <w:pPr>
        <w:pStyle w:val="59"/>
        <w:ind w:left="142" w:firstLine="0"/>
      </w:pPr>
      <w:r>
        <w:t>发起方：</w:t>
      </w:r>
      <w:r>
        <w:rPr>
          <w:rFonts w:hint="eastAsia"/>
        </w:rPr>
        <w:t>省校讯通</w:t>
      </w:r>
    </w:p>
    <w:p>
      <w:pPr>
        <w:ind w:left="142"/>
      </w:pPr>
      <w:r>
        <w:t>接收方：</w:t>
      </w:r>
      <w:r>
        <w:rPr>
          <w:rFonts w:hint="eastAsia"/>
        </w:rPr>
        <w:t>集团和教育</w:t>
      </w:r>
    </w:p>
    <w:p>
      <w:pPr>
        <w:pStyle w:val="5"/>
      </w:pPr>
      <w:r>
        <w:rPr>
          <w:rFonts w:hint="eastAsia"/>
        </w:rPr>
        <w:t>通信协议</w:t>
      </w:r>
    </w:p>
    <w:p>
      <w:pPr>
        <w:pStyle w:val="59"/>
        <w:ind w:left="142" w:firstLine="0"/>
      </w:pPr>
      <w:r>
        <w:t xml:space="preserve">协议: </w:t>
      </w:r>
      <w:r>
        <w:rPr>
          <w:rFonts w:ascii="Times New Roman" w:hAnsi="Times New Roman"/>
          <w:kern w:val="2"/>
          <w:sz w:val="21"/>
        </w:rPr>
        <w:t>HTTP</w:t>
      </w:r>
      <w:r>
        <w:rPr>
          <w:rFonts w:hint="eastAsia" w:ascii="Times New Roman" w:hAnsi="Times New Roman"/>
          <w:kern w:val="2"/>
          <w:sz w:val="21"/>
        </w:rPr>
        <w:t>+JSON</w:t>
      </w:r>
    </w:p>
    <w:p>
      <w:pPr>
        <w:ind w:left="142"/>
      </w:pPr>
      <w:r>
        <w:t>方法</w:t>
      </w:r>
      <w:r>
        <w:rPr>
          <w:rFonts w:hint="eastAsia"/>
        </w:rPr>
        <w:t>：</w:t>
      </w:r>
      <w:r>
        <w:t>POST</w:t>
      </w:r>
    </w:p>
    <w:p>
      <w:pPr>
        <w:ind w:left="142"/>
      </w:pPr>
      <w:r>
        <w:rPr>
          <w:rFonts w:hint="eastAsia"/>
        </w:rPr>
        <w:t>返回数据格式：JSON</w:t>
      </w:r>
    </w:p>
    <w:p>
      <w:pPr>
        <w:ind w:left="142"/>
      </w:pPr>
      <w:r>
        <w:rPr>
          <w:rFonts w:hint="eastAsia"/>
        </w:rPr>
        <w:t>接口请求地址:</w:t>
      </w:r>
      <w:r>
        <w:t xml:space="preserve"> </w:t>
      </w:r>
      <w:r>
        <w:rPr>
          <w:rFonts w:hint="eastAsia"/>
        </w:rPr>
        <w:t>..</w:t>
      </w:r>
      <w:r>
        <w:t>/</w:t>
      </w:r>
      <w:r>
        <w:rPr>
          <w:rFonts w:hint="eastAsia"/>
        </w:rPr>
        <w:t>pdcc-server</w:t>
      </w:r>
      <w:r>
        <w:t>/log/</w:t>
      </w:r>
      <w:r>
        <w:rPr>
          <w:rFonts w:hint="eastAsia"/>
        </w:rPr>
        <w:t>u</w:t>
      </w:r>
      <w:r>
        <w:t>serPageClickLog</w:t>
      </w:r>
    </w:p>
    <w:p>
      <w:pPr>
        <w:ind w:left="142"/>
      </w:pPr>
    </w:p>
    <w:p>
      <w:pPr>
        <w:pStyle w:val="5"/>
      </w:pPr>
      <w:r>
        <w:rPr>
          <w:rFonts w:hint="eastAsia"/>
        </w:rPr>
        <w:t>消息定义</w:t>
      </w:r>
    </w:p>
    <w:p>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948"/>
        <w:gridCol w:w="2023"/>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shd w:val="clear" w:color="auto" w:fill="C0C0C0"/>
            <w:vAlign w:val="center"/>
          </w:tcPr>
          <w:p>
            <w:pPr>
              <w:pStyle w:val="118"/>
              <w:rPr>
                <w:b w:val="0"/>
              </w:rPr>
            </w:pPr>
            <w:r>
              <w:rPr>
                <w:rFonts w:hint="eastAsia"/>
                <w:b w:val="0"/>
              </w:rPr>
              <w:t>字段名</w:t>
            </w:r>
          </w:p>
        </w:tc>
        <w:tc>
          <w:tcPr>
            <w:tcW w:w="948" w:type="dxa"/>
            <w:shd w:val="clear" w:color="auto" w:fill="C0C0C0"/>
            <w:vAlign w:val="center"/>
          </w:tcPr>
          <w:p>
            <w:pPr>
              <w:pStyle w:val="118"/>
              <w:rPr>
                <w:b w:val="0"/>
              </w:rPr>
            </w:pPr>
            <w:r>
              <w:rPr>
                <w:rFonts w:hint="eastAsia"/>
                <w:b w:val="0"/>
              </w:rPr>
              <w:t>约束</w:t>
            </w:r>
          </w:p>
        </w:tc>
        <w:tc>
          <w:tcPr>
            <w:tcW w:w="2023"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948" w:type="dxa"/>
            <w:vAlign w:val="center"/>
          </w:tcPr>
          <w:p>
            <w:pPr>
              <w:pStyle w:val="126"/>
            </w:pPr>
            <w:r>
              <w:rPr>
                <w:rFonts w:hint="eastAsia" w:ascii="微软雅黑" w:hAnsi="微软雅黑" w:eastAsia="微软雅黑" w:cs="宋体"/>
                <w:color w:val="000000"/>
                <w:sz w:val="18"/>
                <w:szCs w:val="18"/>
              </w:rPr>
              <w:t>必选</w:t>
            </w:r>
          </w:p>
        </w:tc>
        <w:tc>
          <w:tcPr>
            <w:tcW w:w="2023"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platformId</w:t>
            </w:r>
          </w:p>
        </w:tc>
        <w:tc>
          <w:tcPr>
            <w:tcW w:w="948" w:type="dxa"/>
            <w:vAlign w:val="center"/>
          </w:tcPr>
          <w:p>
            <w:pPr>
              <w:pStyle w:val="126"/>
            </w:pPr>
            <w:r>
              <w:rPr>
                <w:rFonts w:hint="eastAsia" w:ascii="微软雅黑" w:hAnsi="微软雅黑" w:eastAsia="微软雅黑" w:cs="宋体"/>
                <w:color w:val="000000"/>
                <w:sz w:val="18"/>
                <w:szCs w:val="18"/>
              </w:rPr>
              <w:t>必选</w:t>
            </w:r>
          </w:p>
        </w:tc>
        <w:tc>
          <w:tcPr>
            <w:tcW w:w="2023" w:type="dxa"/>
            <w:vAlign w:val="center"/>
          </w:tcPr>
          <w:p>
            <w:pPr>
              <w:jc w:val="center"/>
              <w:rPr>
                <w:rFonts w:ascii="微软雅黑" w:hAnsi="微软雅黑" w:eastAsia="微软雅黑" w:cs="宋体"/>
                <w:color w:val="000000"/>
                <w:sz w:val="18"/>
                <w:szCs w:val="18"/>
              </w:rPr>
            </w:pPr>
            <w:r>
              <w:rPr>
                <w:rFonts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平台ID：</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1、和校园；2、和宝贝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sessionId</w:t>
            </w:r>
          </w:p>
        </w:tc>
        <w:tc>
          <w:tcPr>
            <w:tcW w:w="948" w:type="dxa"/>
            <w:vAlign w:val="center"/>
          </w:tcPr>
          <w:p>
            <w:pPr>
              <w:pStyle w:val="126"/>
            </w:pPr>
            <w:r>
              <w:rPr>
                <w:rFonts w:hint="eastAsia" w:ascii="微软雅黑" w:hAnsi="微软雅黑" w:eastAsia="微软雅黑" w:cs="宋体"/>
                <w:color w:val="000000"/>
                <w:sz w:val="18"/>
                <w:szCs w:val="18"/>
              </w:rPr>
              <w:t>非必填</w:t>
            </w:r>
          </w:p>
        </w:tc>
        <w:tc>
          <w:tcPr>
            <w:tcW w:w="2023"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highlight w:val="yellow"/>
              </w:rPr>
            </w:pPr>
            <w:r>
              <w:rPr>
                <w:rFonts w:hint="eastAsia" w:ascii="微软雅黑" w:hAnsi="微软雅黑" w:eastAsia="微软雅黑" w:cs="宋体"/>
                <w:color w:val="000000"/>
                <w:sz w:val="18"/>
                <w:szCs w:val="18"/>
                <w:highlight w:val="yellow"/>
              </w:rPr>
              <w:t>会话ID，如果不填，则为</w:t>
            </w:r>
            <w:r>
              <w:rPr>
                <w:rFonts w:ascii="微软雅黑" w:hAnsi="微软雅黑" w:eastAsia="微软雅黑" w:cs="宋体"/>
                <w:color w:val="000000"/>
                <w:sz w:val="18"/>
                <w:szCs w:val="18"/>
                <w:highlight w:val="yellow"/>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visitI</w:t>
            </w:r>
            <w:r>
              <w:rPr>
                <w:rFonts w:ascii="微软雅黑" w:hAnsi="微软雅黑" w:eastAsia="微软雅黑" w:cs="宋体"/>
                <w:color w:val="000000"/>
                <w:sz w:val="18"/>
                <w:szCs w:val="18"/>
              </w:rPr>
              <w:t>p</w:t>
            </w:r>
          </w:p>
        </w:tc>
        <w:tc>
          <w:tcPr>
            <w:tcW w:w="948" w:type="dxa"/>
            <w:vAlign w:val="center"/>
          </w:tcPr>
          <w:p>
            <w:pPr>
              <w:pStyle w:val="126"/>
            </w:pPr>
            <w:r>
              <w:rPr>
                <w:rFonts w:hint="eastAsia" w:ascii="微软雅黑" w:hAnsi="微软雅黑" w:eastAsia="微软雅黑" w:cs="宋体"/>
                <w:color w:val="000000"/>
                <w:sz w:val="18"/>
                <w:szCs w:val="18"/>
              </w:rPr>
              <w:t>非必填</w:t>
            </w:r>
          </w:p>
        </w:tc>
        <w:tc>
          <w:tcPr>
            <w:tcW w:w="2023"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Pr>
          <w:p>
            <w:pPr>
              <w:rPr>
                <w:rFonts w:ascii="微软雅黑" w:hAnsi="微软雅黑" w:eastAsia="微软雅黑" w:cs="宋体"/>
                <w:color w:val="000000"/>
                <w:sz w:val="18"/>
                <w:szCs w:val="18"/>
                <w:highlight w:val="yellow"/>
              </w:rPr>
            </w:pPr>
            <w:r>
              <w:rPr>
                <w:rFonts w:hint="eastAsia" w:ascii="微软雅黑" w:hAnsi="微软雅黑" w:eastAsia="微软雅黑" w:cs="宋体"/>
                <w:color w:val="000000"/>
                <w:sz w:val="18"/>
                <w:szCs w:val="18"/>
                <w:highlight w:val="yellow"/>
              </w:rPr>
              <w:t>用户访问IP，如果不填，则为</w:t>
            </w:r>
            <w:r>
              <w:rPr>
                <w:rFonts w:ascii="微软雅黑" w:hAnsi="微软雅黑" w:eastAsia="微软雅黑" w:cs="宋体"/>
                <w:color w:val="000000"/>
                <w:sz w:val="18"/>
                <w:szCs w:val="18"/>
                <w:highlight w:val="yellow"/>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userId</w:t>
            </w:r>
          </w:p>
        </w:tc>
        <w:tc>
          <w:tcPr>
            <w:tcW w:w="948" w:type="dxa"/>
            <w:tcBorders>
              <w:top w:val="single" w:color="auto" w:sz="4" w:space="0"/>
              <w:left w:val="single" w:color="auto" w:sz="4" w:space="0"/>
              <w:bottom w:val="single" w:color="auto" w:sz="4" w:space="0"/>
              <w:right w:val="single" w:color="auto" w:sz="4" w:space="0"/>
            </w:tcBorders>
            <w:vAlign w:val="center"/>
          </w:tcPr>
          <w:p>
            <w:pPr>
              <w:pStyle w:val="126"/>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userRole</w:t>
            </w:r>
          </w:p>
        </w:tc>
        <w:tc>
          <w:tcPr>
            <w:tcW w:w="948" w:type="dxa"/>
            <w:vAlign w:val="center"/>
          </w:tcPr>
          <w:p>
            <w:pPr>
              <w:pStyle w:val="126"/>
            </w:pPr>
            <w:r>
              <w:rPr>
                <w:rFonts w:hint="eastAsia" w:ascii="微软雅黑" w:hAnsi="微软雅黑" w:eastAsia="微软雅黑" w:cs="宋体"/>
                <w:color w:val="000000"/>
                <w:sz w:val="18"/>
                <w:szCs w:val="18"/>
              </w:rPr>
              <w:t>必选</w:t>
            </w:r>
          </w:p>
        </w:tc>
        <w:tc>
          <w:tcPr>
            <w:tcW w:w="2023"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用户角色：</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1、教师；2、家长；3、学生；9、其他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terminalType</w:t>
            </w:r>
          </w:p>
        </w:tc>
        <w:tc>
          <w:tcPr>
            <w:tcW w:w="948" w:type="dxa"/>
            <w:vAlign w:val="center"/>
          </w:tcPr>
          <w:p>
            <w:pPr>
              <w:pStyle w:val="126"/>
            </w:pPr>
            <w:r>
              <w:rPr>
                <w:rFonts w:hint="eastAsia" w:ascii="微软雅黑" w:hAnsi="微软雅黑" w:eastAsia="微软雅黑" w:cs="宋体"/>
                <w:color w:val="000000"/>
                <w:sz w:val="18"/>
                <w:szCs w:val="18"/>
              </w:rPr>
              <w:t>必选</w:t>
            </w:r>
          </w:p>
        </w:tc>
        <w:tc>
          <w:tcPr>
            <w:tcW w:w="2023"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终端类型：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1、web；2、app；3、H5；4、pad；9、其他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last</w:t>
            </w:r>
            <w:r>
              <w:rPr>
                <w:rFonts w:hint="eastAsia" w:ascii="微软雅黑" w:hAnsi="微软雅黑" w:eastAsia="微软雅黑" w:cs="宋体"/>
                <w:color w:val="000000"/>
                <w:sz w:val="18"/>
                <w:szCs w:val="18"/>
              </w:rPr>
              <w:t>PageUrl</w:t>
            </w:r>
          </w:p>
        </w:tc>
        <w:tc>
          <w:tcPr>
            <w:tcW w:w="9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非必填</w:t>
            </w:r>
          </w:p>
        </w:tc>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上一页面pageUrl地址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lastPageName</w:t>
            </w:r>
          </w:p>
        </w:tc>
        <w:tc>
          <w:tcPr>
            <w:tcW w:w="948" w:type="dxa"/>
            <w:tcBorders>
              <w:top w:val="single" w:color="auto" w:sz="4" w:space="0"/>
              <w:left w:val="single" w:color="auto" w:sz="4" w:space="0"/>
              <w:bottom w:val="single" w:color="auto" w:sz="4" w:space="0"/>
              <w:right w:val="single" w:color="auto" w:sz="4" w:space="0"/>
            </w:tcBorders>
            <w:vAlign w:val="center"/>
          </w:tcPr>
          <w:p>
            <w:pPr>
              <w:pStyle w:val="126"/>
            </w:pPr>
            <w:r>
              <w:rPr>
                <w:rFonts w:hint="eastAsia" w:ascii="微软雅黑" w:hAnsi="微软雅黑" w:eastAsia="微软雅黑" w:cs="宋体"/>
                <w:color w:val="000000"/>
                <w:sz w:val="18"/>
                <w:szCs w:val="18"/>
              </w:rPr>
              <w:t>非必填</w:t>
            </w:r>
          </w:p>
        </w:tc>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上一页面pageUrl名称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lastPageTime</w:t>
            </w:r>
          </w:p>
        </w:tc>
        <w:tc>
          <w:tcPr>
            <w:tcW w:w="948" w:type="dxa"/>
            <w:tcBorders>
              <w:top w:val="single" w:color="auto" w:sz="4" w:space="0"/>
              <w:left w:val="single" w:color="auto" w:sz="4" w:space="0"/>
              <w:bottom w:val="single" w:color="auto" w:sz="4" w:space="0"/>
              <w:right w:val="single" w:color="auto" w:sz="4" w:space="0"/>
            </w:tcBorders>
            <w:vAlign w:val="center"/>
          </w:tcPr>
          <w:p>
            <w:pPr>
              <w:pStyle w:val="126"/>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rPr>
              <w:t>非必填</w:t>
            </w:r>
          </w:p>
        </w:tc>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cs="宋体"/>
                <w:color w:val="000000"/>
                <w:sz w:val="18"/>
                <w:szCs w:val="18"/>
                <w:highlight w:val="yellow"/>
              </w:rPr>
            </w:pPr>
            <w:r>
              <w:rPr>
                <w:rFonts w:hint="eastAsia" w:ascii="微软雅黑" w:hAnsi="微软雅黑" w:eastAsia="微软雅黑" w:cs="宋体"/>
                <w:color w:val="000000"/>
                <w:sz w:val="18"/>
                <w:szCs w:val="18"/>
                <w:highlight w:val="yellow"/>
              </w:rPr>
              <w:t>进入上一个页面的时间，如果不填，则为</w:t>
            </w:r>
            <w:r>
              <w:rPr>
                <w:rFonts w:ascii="微软雅黑" w:hAnsi="微软雅黑" w:eastAsia="微软雅黑" w:cs="宋体"/>
                <w:color w:val="000000"/>
                <w:sz w:val="18"/>
                <w:szCs w:val="18"/>
                <w:highlight w:val="yellow"/>
              </w:rPr>
              <w:t>null</w:t>
            </w:r>
          </w:p>
          <w:p>
            <w:pPr>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highlight w:val="yellow"/>
              </w:rPr>
              <w:t>(</w:t>
            </w:r>
            <w:r>
              <w:rPr>
                <w:rFonts w:ascii="微软雅黑" w:hAnsi="微软雅黑" w:eastAsia="微软雅黑" w:cs="宋体"/>
                <w:color w:val="000000"/>
                <w:sz w:val="18"/>
                <w:szCs w:val="18"/>
                <w:highlight w:val="yellow"/>
              </w:rPr>
              <w:t>yyyy-mm-dd hh24:mi:ss</w:t>
            </w:r>
            <w:r>
              <w:rPr>
                <w:rFonts w:hint="eastAsia" w:ascii="微软雅黑" w:hAnsi="微软雅黑" w:eastAsia="微软雅黑" w:cs="宋体"/>
                <w:color w:val="000000"/>
                <w:sz w:val="18"/>
                <w:szCs w:val="18"/>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currentPageUrl</w:t>
            </w:r>
          </w:p>
        </w:tc>
        <w:tc>
          <w:tcPr>
            <w:tcW w:w="948" w:type="dxa"/>
            <w:tcBorders>
              <w:top w:val="single" w:color="auto" w:sz="4" w:space="0"/>
              <w:left w:val="single" w:color="auto" w:sz="4" w:space="0"/>
              <w:bottom w:val="single" w:color="auto" w:sz="4" w:space="0"/>
              <w:right w:val="single" w:color="auto" w:sz="4" w:space="0"/>
            </w:tcBorders>
            <w:vAlign w:val="center"/>
          </w:tcPr>
          <w:p>
            <w:pPr>
              <w:pStyle w:val="126"/>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当前页面pageUrl地址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currentPageName</w:t>
            </w:r>
          </w:p>
        </w:tc>
        <w:tc>
          <w:tcPr>
            <w:tcW w:w="948" w:type="dxa"/>
            <w:tcBorders>
              <w:top w:val="single" w:color="auto" w:sz="4" w:space="0"/>
              <w:left w:val="single" w:color="auto" w:sz="4" w:space="0"/>
              <w:bottom w:val="single" w:color="auto" w:sz="4" w:space="0"/>
              <w:right w:val="single" w:color="auto" w:sz="4" w:space="0"/>
            </w:tcBorders>
            <w:vAlign w:val="center"/>
          </w:tcPr>
          <w:p>
            <w:pPr>
              <w:pStyle w:val="126"/>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当前页面pageUrl名称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currentPageTime</w:t>
            </w:r>
          </w:p>
        </w:tc>
        <w:tc>
          <w:tcPr>
            <w:tcW w:w="948" w:type="dxa"/>
            <w:tcBorders>
              <w:top w:val="single" w:color="auto" w:sz="4" w:space="0"/>
              <w:left w:val="single" w:color="auto" w:sz="4" w:space="0"/>
              <w:bottom w:val="single" w:color="auto" w:sz="4" w:space="0"/>
              <w:right w:val="single" w:color="auto" w:sz="4" w:space="0"/>
            </w:tcBorders>
            <w:vAlign w:val="center"/>
          </w:tcPr>
          <w:p>
            <w:pPr>
              <w:pStyle w:val="126"/>
            </w:pPr>
            <w:r>
              <w:rPr>
                <w:rFonts w:hint="eastAsia" w:ascii="微软雅黑" w:hAnsi="微软雅黑" w:eastAsia="微软雅黑" w:cs="宋体"/>
                <w:color w:val="000000"/>
                <w:sz w:val="18"/>
                <w:szCs w:val="18"/>
              </w:rPr>
              <w:t>必选</w:t>
            </w:r>
          </w:p>
        </w:tc>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进入当前页面的时间</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w:t>
            </w:r>
            <w:r>
              <w:rPr>
                <w:rFonts w:ascii="微软雅黑" w:hAnsi="微软雅黑" w:eastAsia="微软雅黑" w:cs="宋体"/>
                <w:color w:val="000000"/>
                <w:sz w:val="18"/>
                <w:szCs w:val="18"/>
              </w:rPr>
              <w:t>yyyy-mm-dd hh24:mi:ss</w:t>
            </w:r>
            <w:r>
              <w:rPr>
                <w:rFonts w:hint="eastAsia" w:ascii="微软雅黑" w:hAnsi="微软雅黑" w:eastAsia="微软雅黑" w:cs="宋体"/>
                <w:color w:val="000000"/>
                <w:sz w:val="18"/>
                <w:szCs w:val="18"/>
              </w:rPr>
              <w:t xml:space="preserve"> )</w:t>
            </w:r>
          </w:p>
        </w:tc>
      </w:tr>
    </w:tbl>
    <w:p/>
    <w:p>
      <w:r>
        <w:rPr>
          <w:rFonts w:hint="eastAsia"/>
        </w:rPr>
        <w:t>返回字段</w:t>
      </w:r>
    </w:p>
    <w:tbl>
      <w:tblPr>
        <w:tblStyle w:val="48"/>
        <w:tblW w:w="7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38"/>
        <w:gridCol w:w="940"/>
        <w:gridCol w:w="2016"/>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shd w:val="clear" w:color="auto" w:fill="C0C0C0"/>
            <w:vAlign w:val="center"/>
          </w:tcPr>
          <w:p>
            <w:pPr>
              <w:pStyle w:val="118"/>
              <w:rPr>
                <w:b w:val="0"/>
              </w:rPr>
            </w:pPr>
            <w:r>
              <w:rPr>
                <w:rFonts w:hint="eastAsia"/>
                <w:b w:val="0"/>
              </w:rPr>
              <w:t>字段名</w:t>
            </w:r>
          </w:p>
        </w:tc>
        <w:tc>
          <w:tcPr>
            <w:tcW w:w="940" w:type="dxa"/>
            <w:shd w:val="clear" w:color="auto" w:fill="C0C0C0"/>
            <w:vAlign w:val="center"/>
          </w:tcPr>
          <w:p>
            <w:pPr>
              <w:pStyle w:val="118"/>
              <w:rPr>
                <w:b w:val="0"/>
              </w:rPr>
            </w:pPr>
            <w:r>
              <w:rPr>
                <w:rFonts w:hint="eastAsia"/>
                <w:b w:val="0"/>
              </w:rPr>
              <w:t>约束</w:t>
            </w:r>
          </w:p>
        </w:tc>
        <w:tc>
          <w:tcPr>
            <w:tcW w:w="2016" w:type="dxa"/>
            <w:shd w:val="clear" w:color="auto" w:fill="C0C0C0"/>
            <w:vAlign w:val="center"/>
          </w:tcPr>
          <w:p>
            <w:pPr>
              <w:pStyle w:val="118"/>
              <w:rPr>
                <w:b w:val="0"/>
              </w:rPr>
            </w:pPr>
            <w:r>
              <w:rPr>
                <w:rFonts w:hint="eastAsia"/>
                <w:b w:val="0"/>
              </w:rPr>
              <w:t>类型</w:t>
            </w:r>
          </w:p>
        </w:tc>
        <w:tc>
          <w:tcPr>
            <w:tcW w:w="3255" w:type="dxa"/>
            <w:shd w:val="clear" w:color="auto" w:fill="C0C0C0"/>
            <w:vAlign w:val="center"/>
          </w:tcPr>
          <w:p>
            <w:pPr>
              <w:pStyle w:val="118"/>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color w:val="000000"/>
              </w:rPr>
            </w:pPr>
            <w:r>
              <w:rPr>
                <w:rFonts w:hint="eastAsia"/>
                <w:color w:val="000000"/>
              </w:rPr>
              <w:t>ret</w:t>
            </w:r>
          </w:p>
        </w:tc>
        <w:tc>
          <w:tcPr>
            <w:tcW w:w="940" w:type="dxa"/>
            <w:vAlign w:val="center"/>
          </w:tcPr>
          <w:p>
            <w:pPr>
              <w:pStyle w:val="126"/>
            </w:pPr>
            <w:r>
              <w:rPr>
                <w:rFonts w:hint="eastAsia"/>
              </w:rPr>
              <w:t>必选</w:t>
            </w:r>
          </w:p>
        </w:tc>
        <w:tc>
          <w:tcPr>
            <w:tcW w:w="2016" w:type="dxa"/>
            <w:vAlign w:val="center"/>
          </w:tcPr>
          <w:p>
            <w:pPr>
              <w:rPr>
                <w:color w:val="000000"/>
              </w:rPr>
            </w:pPr>
            <w:r>
              <w:rPr>
                <w:rFonts w:hint="eastAsia"/>
                <w:color w:val="000000"/>
              </w:rPr>
              <w:t>int</w:t>
            </w:r>
          </w:p>
        </w:tc>
        <w:tc>
          <w:tcPr>
            <w:tcW w:w="3255" w:type="dxa"/>
            <w:vAlign w:val="center"/>
          </w:tcPr>
          <w:p>
            <w:pPr>
              <w:rPr>
                <w:color w:val="000000"/>
              </w:rPr>
            </w:pPr>
            <w:r>
              <w:rPr>
                <w:rFonts w:hint="eastAsia"/>
                <w:color w:val="000000"/>
              </w:rPr>
              <w:t>返回码</w:t>
            </w:r>
          </w:p>
          <w:p>
            <w:pPr>
              <w:rPr>
                <w:color w:val="000000"/>
              </w:rPr>
            </w:pPr>
            <w:r>
              <w:rPr>
                <w:rFonts w:hint="eastAsia"/>
                <w:color w:val="000000"/>
              </w:rPr>
              <w:t>0：成功</w:t>
            </w:r>
          </w:p>
          <w:p>
            <w:pPr>
              <w:rPr>
                <w:color w:val="000000"/>
              </w:rPr>
            </w:pPr>
            <w:r>
              <w:rPr>
                <w:rFonts w:hint="eastAsia"/>
                <w:color w:val="000000"/>
              </w:rPr>
              <w:t>-1：失败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rPr>
                <w:color w:val="000000"/>
              </w:rPr>
            </w:pPr>
            <w:r>
              <w:rPr>
                <w:rFonts w:hint="eastAsia"/>
                <w:color w:val="000000"/>
              </w:rPr>
              <w:t>msg</w:t>
            </w:r>
          </w:p>
        </w:tc>
        <w:tc>
          <w:tcPr>
            <w:tcW w:w="940" w:type="dxa"/>
            <w:vAlign w:val="center"/>
          </w:tcPr>
          <w:p>
            <w:pPr>
              <w:pStyle w:val="126"/>
            </w:pPr>
            <w:r>
              <w:rPr>
                <w:rFonts w:hint="eastAsia"/>
              </w:rPr>
              <w:t>可</w:t>
            </w:r>
            <w:r>
              <w:t>选</w:t>
            </w:r>
          </w:p>
        </w:tc>
        <w:tc>
          <w:tcPr>
            <w:tcW w:w="2016" w:type="dxa"/>
            <w:vAlign w:val="center"/>
          </w:tcPr>
          <w:p>
            <w:pPr>
              <w:rPr>
                <w:color w:val="000000"/>
              </w:rPr>
            </w:pPr>
            <w:r>
              <w:rPr>
                <w:rFonts w:hint="eastAsia"/>
                <w:color w:val="000000"/>
              </w:rPr>
              <w:t>string</w:t>
            </w:r>
          </w:p>
        </w:tc>
        <w:tc>
          <w:tcPr>
            <w:tcW w:w="3255" w:type="dxa"/>
            <w:vAlign w:val="center"/>
          </w:tcPr>
          <w:p>
            <w:pPr>
              <w:rPr>
                <w:color w:val="000000"/>
              </w:rPr>
            </w:pPr>
            <w:r>
              <w:rPr>
                <w:rFonts w:hint="eastAsia"/>
                <w:color w:val="000000"/>
              </w:rPr>
              <w:t>如果错误返回错误信息</w:t>
            </w:r>
          </w:p>
        </w:tc>
      </w:tr>
    </w:tbl>
    <w:p/>
    <w:p>
      <w:pPr>
        <w:pStyle w:val="5"/>
      </w:pPr>
      <w:r>
        <w:rPr>
          <w:rFonts w:hint="eastAsia"/>
        </w:rPr>
        <w:t>返回示例</w:t>
      </w:r>
    </w:p>
    <w:p>
      <w:r>
        <w:rPr>
          <w:rFonts w:hint="eastAsia"/>
        </w:rPr>
        <w:t>（1）服务正常时，返回成功应答信息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r>
        <w:rPr>
          <w:rFonts w:ascii="Consolas" w:hAnsi="Consolas" w:cs="Consolas"/>
          <w:color w:val="333333"/>
          <w:sz w:val="18"/>
          <w:szCs w:val="18"/>
        </w:rPr>
        <w:drawing>
          <wp:inline distT="0" distB="0" distL="0" distR="0">
            <wp:extent cx="276225" cy="104775"/>
            <wp:effectExtent l="0" t="0" r="0" b="9525"/>
            <wp:docPr id="3" name="图片 3"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xpanded"/>
                    <pic:cNvPicPr>
                      <a:picLocks noChangeAspect="1" noChangeArrowheads="1"/>
                    </pic:cNvPicPr>
                  </pic:nvPicPr>
                  <pic:blipFill>
                    <a:blip r:embed="rId7"/>
                    <a:srcRect/>
                    <a:stretch>
                      <a:fillRect/>
                    </a:stretch>
                  </pic:blipFill>
                  <pic:spPr>
                    <a:xfrm>
                      <a:off x="0" y="0"/>
                      <a:ext cx="276225" cy="104775"/>
                    </a:xfrm>
                    <a:prstGeom prst="rect">
                      <a:avLst/>
                    </a:prstGeom>
                    <a:noFill/>
                    <a:ln w="9525">
                      <a:noFill/>
                      <a:miter lim="800000"/>
                      <a:headEnd/>
                      <a:tailEnd/>
                    </a:ln>
                  </pic:spPr>
                </pic:pic>
              </a:graphicData>
            </a:graphic>
          </wp:inline>
        </w:drawing>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"ret"</w:t>
      </w:r>
      <w:r>
        <w:rPr>
          <w:rFonts w:ascii="Consolas" w:hAnsi="Consolas" w:cs="Consolas"/>
          <w:color w:val="333333"/>
          <w:sz w:val="18"/>
          <w:szCs w:val="18"/>
        </w:rPr>
        <w:t xml:space="preserve">: </w:t>
      </w:r>
      <w:r>
        <w:rPr>
          <w:rFonts w:hint="eastAsia" w:ascii="Consolas" w:hAnsi="Consolas" w:cs="Consolas"/>
          <w:color w:val="AA00AA"/>
          <w:sz w:val="18"/>
          <w:szCs w:val="18"/>
        </w:rPr>
        <w:t>0</w:t>
      </w:r>
      <w:r>
        <w:rPr>
          <w:rFonts w:ascii="Consolas" w:hAnsi="Consolas" w:cs="Consolas"/>
          <w:b/>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"msg"</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成功</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r>
        <w:rPr>
          <w:rFonts w:hint="eastAsia"/>
        </w:rPr>
        <w:t>（2）当处理错误时，返回错误应答信息</w:t>
      </w:r>
    </w:p>
    <w:p>
      <w:pPr>
        <w:pStyle w:val="38"/>
        <w:shd w:val="clear" w:color="auto" w:fill="F5F5F5"/>
        <w:wordWrap w:val="0"/>
        <w:spacing w:line="270" w:lineRule="atLeast"/>
        <w:rPr>
          <w:rStyle w:val="186"/>
          <w:rFonts w:ascii="Consolas" w:hAnsi="Consolas" w:cs="Consolas"/>
          <w:color w:val="333333"/>
        </w:rPr>
      </w:pPr>
      <w:r>
        <w:rPr>
          <w:rStyle w:val="143"/>
          <w:rFonts w:ascii="Consolas" w:hAnsi="Consolas" w:cs="Consolas"/>
          <w:b/>
          <w:bCs/>
          <w:color w:val="00AA00"/>
          <w:sz w:val="18"/>
          <w:szCs w:val="18"/>
        </w:rPr>
        <w:t>{</w:t>
      </w:r>
      <w:r>
        <w:rPr>
          <w:rFonts w:ascii="Consolas" w:hAnsi="Consolas" w:cs="Consolas"/>
          <w:color w:val="333333"/>
          <w:sz w:val="18"/>
          <w:szCs w:val="18"/>
        </w:rPr>
        <w:drawing>
          <wp:inline distT="0" distB="0" distL="0" distR="0">
            <wp:extent cx="276225" cy="104775"/>
            <wp:effectExtent l="0" t="0" r="0" b="9525"/>
            <wp:docPr id="8" name="图片 8"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xpanded"/>
                    <pic:cNvPicPr>
                      <a:picLocks noChangeAspect="1" noChangeArrowheads="1"/>
                    </pic:cNvPicPr>
                  </pic:nvPicPr>
                  <pic:blipFill>
                    <a:blip r:embed="rId7"/>
                    <a:srcRect/>
                    <a:stretch>
                      <a:fillRect/>
                    </a:stretch>
                  </pic:blipFill>
                  <pic:spPr>
                    <a:xfrm>
                      <a:off x="0" y="0"/>
                      <a:ext cx="276225" cy="104775"/>
                    </a:xfrm>
                    <a:prstGeom prst="rect">
                      <a:avLst/>
                    </a:prstGeom>
                    <a:noFill/>
                    <a:ln w="9525">
                      <a:noFill/>
                      <a:miter lim="800000"/>
                      <a:headEnd/>
                      <a:tailEnd/>
                    </a:ln>
                  </pic:spPr>
                </pic:pic>
              </a:graphicData>
            </a:graphic>
          </wp:inline>
        </w:drawing>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"ret"</w:t>
      </w:r>
      <w:r>
        <w:rPr>
          <w:rStyle w:val="186"/>
          <w:rFonts w:ascii="Consolas" w:hAnsi="Consolas" w:cs="Consolas"/>
          <w:color w:val="333333"/>
        </w:rPr>
        <w:t xml:space="preserve">: </w:t>
      </w:r>
      <w:r>
        <w:rPr>
          <w:rStyle w:val="147"/>
          <w:rFonts w:ascii="Consolas" w:hAnsi="Consolas" w:cs="Consolas"/>
          <w:color w:val="AA00AA"/>
          <w:sz w:val="18"/>
          <w:szCs w:val="18"/>
        </w:rPr>
        <w:t>-</w:t>
      </w:r>
      <w:r>
        <w:rPr>
          <w:rStyle w:val="147"/>
          <w:rFonts w:hint="eastAsia" w:ascii="Consolas" w:hAnsi="Consolas" w:cs="Consolas"/>
          <w:color w:val="AA00AA"/>
          <w:sz w:val="18"/>
          <w:szCs w:val="18"/>
        </w:rPr>
        <w:t>1</w:t>
      </w:r>
      <w:r>
        <w:rPr>
          <w:rStyle w:val="194"/>
          <w:rFonts w:ascii="Consolas" w:hAnsi="Consolas" w:cs="Consolas"/>
          <w:b/>
          <w:bCs/>
          <w:color w:val="000000"/>
          <w:sz w:val="18"/>
          <w:szCs w:val="18"/>
        </w:rPr>
        <w:t>,</w:t>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"msg"</w:t>
      </w:r>
      <w:r>
        <w:rPr>
          <w:rStyle w:val="186"/>
          <w:rFonts w:ascii="Consolas" w:hAnsi="Consolas" w:cs="Consolas"/>
          <w:color w:val="333333"/>
        </w:rPr>
        <w:t xml:space="preserve">: </w:t>
      </w:r>
      <w:r>
        <w:rPr>
          <w:rStyle w:val="171"/>
          <w:rFonts w:ascii="Consolas" w:hAnsi="Consolas" w:cs="Consolas"/>
          <w:color w:val="007777"/>
          <w:sz w:val="18"/>
          <w:szCs w:val="18"/>
        </w:rPr>
        <w:t>"</w:t>
      </w:r>
      <w:r>
        <w:rPr>
          <w:rStyle w:val="171"/>
          <w:rFonts w:hint="eastAsia" w:ascii="Consolas" w:hAnsi="Consolas" w:cs="Consolas"/>
          <w:color w:val="007777"/>
          <w:sz w:val="18"/>
          <w:szCs w:val="18"/>
        </w:rPr>
        <w:t>失败信息</w:t>
      </w:r>
      <w:r>
        <w:rPr>
          <w:rStyle w:val="171"/>
          <w:rFonts w:ascii="Consolas" w:hAnsi="Consolas" w:cs="Consolas"/>
          <w:color w:val="007777"/>
          <w:sz w:val="18"/>
          <w:szCs w:val="18"/>
        </w:rPr>
        <w:t>"</w:t>
      </w:r>
      <w:r>
        <w:rPr>
          <w:rStyle w:val="194"/>
          <w:rFonts w:ascii="Consolas" w:hAnsi="Consolas" w:cs="Consolas"/>
          <w:b/>
          <w:bCs/>
          <w:color w:val="000000"/>
          <w:sz w:val="18"/>
          <w:szCs w:val="18"/>
        </w:rPr>
        <w:t>,</w:t>
      </w:r>
    </w:p>
    <w:p>
      <w:pPr>
        <w:pStyle w:val="38"/>
        <w:shd w:val="clear" w:color="auto" w:fill="F5F5F5"/>
        <w:wordWrap w:val="0"/>
        <w:spacing w:line="270" w:lineRule="atLeast"/>
        <w:rPr>
          <w:rFonts w:ascii="Consolas" w:hAnsi="Consolas" w:cs="Consolas"/>
          <w:color w:val="333333"/>
          <w:sz w:val="18"/>
          <w:szCs w:val="18"/>
        </w:rPr>
      </w:pPr>
      <w:r>
        <w:rPr>
          <w:rStyle w:val="143"/>
          <w:rFonts w:ascii="Consolas" w:hAnsi="Consolas" w:cs="Consolas"/>
          <w:b/>
          <w:bCs/>
          <w:color w:val="00AA00"/>
          <w:sz w:val="18"/>
          <w:szCs w:val="18"/>
        </w:rPr>
        <w:t>}</w:t>
      </w:r>
    </w:p>
    <w:p>
      <w:pPr>
        <w:pStyle w:val="3"/>
      </w:pPr>
      <w:bookmarkStart w:id="44" w:name="_Toc21748"/>
      <w:r>
        <w:rPr>
          <w:rFonts w:hint="eastAsia"/>
        </w:rPr>
        <w:t>用户套餐、应用订购关系同步数据</w:t>
      </w:r>
      <w:bookmarkEnd w:id="44"/>
    </w:p>
    <w:p>
      <w:pPr>
        <w:pStyle w:val="4"/>
      </w:pPr>
      <w:bookmarkStart w:id="45" w:name="_Toc9445"/>
      <w:r>
        <w:rPr>
          <w:rFonts w:hint="eastAsia"/>
        </w:rPr>
        <w:t>用户套餐、应用</w:t>
      </w:r>
      <w:r>
        <w:rPr>
          <w:rFonts w:hint="eastAsia"/>
          <w:lang w:eastAsia="zh-CN"/>
        </w:rPr>
        <w:t>、资源</w:t>
      </w:r>
      <w:r>
        <w:rPr>
          <w:rFonts w:hint="eastAsia"/>
        </w:rPr>
        <w:t>订购关系同步接口</w:t>
      </w:r>
      <w:bookmarkEnd w:id="45"/>
    </w:p>
    <w:p>
      <w:pPr>
        <w:pStyle w:val="57"/>
        <w:keepNext/>
        <w:keepLines/>
        <w:numPr>
          <w:ilvl w:val="1"/>
          <w:numId w:val="2"/>
        </w:numPr>
        <w:spacing w:before="200" w:after="0"/>
        <w:ind w:firstLineChars="0"/>
        <w:outlineLvl w:val="3"/>
        <w:rPr>
          <w:rFonts w:ascii="Calibri Light" w:hAnsi="Calibri Light"/>
          <w:b/>
          <w:bCs/>
          <w:i/>
          <w:iCs/>
          <w:vanish/>
          <w:color w:val="000000"/>
        </w:rPr>
      </w:pPr>
    </w:p>
    <w:p>
      <w:pPr>
        <w:pStyle w:val="57"/>
        <w:keepNext/>
        <w:keepLines/>
        <w:numPr>
          <w:ilvl w:val="2"/>
          <w:numId w:val="2"/>
        </w:numPr>
        <w:spacing w:before="200" w:after="0"/>
        <w:ind w:firstLineChars="0"/>
        <w:outlineLvl w:val="3"/>
        <w:rPr>
          <w:rFonts w:ascii="Calibri Light" w:hAnsi="Calibri Light"/>
          <w:b/>
          <w:bCs/>
          <w:i/>
          <w:iCs/>
          <w:vanish/>
          <w:color w:val="000000"/>
        </w:rPr>
      </w:pPr>
    </w:p>
    <w:p>
      <w:pPr>
        <w:pStyle w:val="5"/>
      </w:pPr>
      <w:r>
        <w:t>接口</w:t>
      </w:r>
      <w:r>
        <w:rPr>
          <w:rFonts w:hint="eastAsia"/>
        </w:rPr>
        <w:t>描述</w:t>
      </w:r>
    </w:p>
    <w:p>
      <w:pPr>
        <w:ind w:left="420"/>
      </w:pPr>
      <w:r>
        <w:rPr>
          <w:rFonts w:hint="eastAsia"/>
        </w:rPr>
        <w:t>省校讯通实时同步订单数据。</w:t>
      </w:r>
    </w:p>
    <w:p>
      <w:pPr>
        <w:pStyle w:val="5"/>
      </w:pPr>
      <w:r>
        <w:t>接口方向</w:t>
      </w:r>
    </w:p>
    <w:p>
      <w:pPr>
        <w:pStyle w:val="59"/>
        <w:ind w:left="142" w:firstLine="0"/>
        <w:rPr>
          <w:rFonts w:ascii="Times New Roman" w:hAnsi="Times New Roman"/>
          <w:kern w:val="2"/>
          <w:sz w:val="21"/>
        </w:rPr>
      </w:pPr>
      <w:r>
        <w:rPr>
          <w:rFonts w:ascii="Times New Roman" w:hAnsi="Times New Roman"/>
          <w:kern w:val="2"/>
          <w:sz w:val="21"/>
        </w:rPr>
        <w:t>发起方：</w:t>
      </w:r>
      <w:r>
        <w:rPr>
          <w:rFonts w:hint="eastAsia" w:ascii="Times New Roman" w:hAnsi="Times New Roman"/>
          <w:kern w:val="2"/>
          <w:sz w:val="21"/>
        </w:rPr>
        <w:t>省校讯通</w:t>
      </w:r>
    </w:p>
    <w:p>
      <w:pPr>
        <w:ind w:left="142"/>
      </w:pPr>
      <w:r>
        <w:t>接收方：</w:t>
      </w:r>
      <w:r>
        <w:rPr>
          <w:rFonts w:hint="eastAsia"/>
        </w:rPr>
        <w:t>集团和教育</w:t>
      </w:r>
    </w:p>
    <w:p>
      <w:pPr>
        <w:pStyle w:val="5"/>
      </w:pPr>
      <w:r>
        <w:rPr>
          <w:rFonts w:hint="eastAsia"/>
        </w:rPr>
        <w:t>通信协议</w:t>
      </w:r>
    </w:p>
    <w:p>
      <w:pPr>
        <w:pStyle w:val="59"/>
        <w:ind w:left="142" w:firstLine="0"/>
      </w:pPr>
      <w:r>
        <w:t xml:space="preserve">协议: </w:t>
      </w:r>
      <w:r>
        <w:rPr>
          <w:rFonts w:ascii="Times New Roman" w:hAnsi="Times New Roman"/>
          <w:kern w:val="2"/>
          <w:sz w:val="21"/>
        </w:rPr>
        <w:t>HTTP</w:t>
      </w:r>
      <w:r>
        <w:rPr>
          <w:rFonts w:hint="eastAsia" w:ascii="Times New Roman" w:hAnsi="Times New Roman"/>
          <w:kern w:val="2"/>
          <w:sz w:val="21"/>
        </w:rPr>
        <w:t>+JSON</w:t>
      </w:r>
    </w:p>
    <w:p>
      <w:pPr>
        <w:ind w:left="142"/>
      </w:pPr>
      <w:r>
        <w:t>方法</w:t>
      </w:r>
      <w:r>
        <w:rPr>
          <w:rFonts w:hint="eastAsia"/>
        </w:rPr>
        <w:t>：</w:t>
      </w:r>
      <w:r>
        <w:t>POST</w:t>
      </w:r>
    </w:p>
    <w:p>
      <w:pPr>
        <w:ind w:left="142"/>
      </w:pPr>
      <w:r>
        <w:rPr>
          <w:rFonts w:hint="eastAsia"/>
        </w:rPr>
        <w:t>返回数据格式：JSON</w:t>
      </w:r>
    </w:p>
    <w:p>
      <w:pPr>
        <w:ind w:left="142"/>
      </w:pPr>
      <w:r>
        <w:rPr>
          <w:rFonts w:hint="eastAsia"/>
        </w:rPr>
        <w:t>接口请求地址:../pdcc-server/order/</w:t>
      </w:r>
      <w:r>
        <w:t>user</w:t>
      </w:r>
      <w:r>
        <w:rPr>
          <w:rFonts w:hint="eastAsia"/>
        </w:rPr>
        <w:t>OrderSyn</w:t>
      </w:r>
      <w:r>
        <w:t>c</w:t>
      </w:r>
    </w:p>
    <w:p>
      <w:pPr>
        <w:ind w:left="142"/>
      </w:pPr>
    </w:p>
    <w:p>
      <w:pPr>
        <w:pStyle w:val="5"/>
      </w:pPr>
      <w:r>
        <w:rPr>
          <w:rFonts w:hint="eastAsia"/>
        </w:rPr>
        <w:t>消息定义</w:t>
      </w:r>
    </w:p>
    <w:p>
      <w:r>
        <w:rPr>
          <w:rFonts w:hint="eastAsia"/>
        </w:rPr>
        <w:t>消息字段</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1052"/>
        <w:gridCol w:w="1919"/>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shd w:val="clear" w:color="auto" w:fill="C0C0C0"/>
            <w:vAlign w:val="center"/>
          </w:tcPr>
          <w:p>
            <w:pPr>
              <w:pStyle w:val="118"/>
              <w:rPr>
                <w:b w:val="0"/>
              </w:rPr>
            </w:pPr>
            <w:r>
              <w:rPr>
                <w:rFonts w:hint="eastAsia"/>
                <w:b w:val="0"/>
              </w:rPr>
              <w:t>字段名</w:t>
            </w:r>
          </w:p>
        </w:tc>
        <w:tc>
          <w:tcPr>
            <w:tcW w:w="1052" w:type="dxa"/>
            <w:shd w:val="clear" w:color="auto" w:fill="C0C0C0"/>
            <w:vAlign w:val="center"/>
          </w:tcPr>
          <w:p>
            <w:pPr>
              <w:pStyle w:val="118"/>
              <w:rPr>
                <w:b w:val="0"/>
              </w:rPr>
            </w:pPr>
            <w:r>
              <w:rPr>
                <w:rFonts w:hint="eastAsia"/>
                <w:b w:val="0"/>
              </w:rPr>
              <w:t>约束</w:t>
            </w:r>
          </w:p>
        </w:tc>
        <w:tc>
          <w:tcPr>
            <w:tcW w:w="1919"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jc w:val="left"/>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userId</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both"/>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xml:space="preserve">   phone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serviceType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业务类型：</w:t>
            </w:r>
          </w:p>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rPr>
              <w:t>1、套餐；2、应用</w:t>
            </w:r>
            <w:r>
              <w:rPr>
                <w:rFonts w:hint="eastAsia" w:ascii="微软雅黑" w:hAnsi="微软雅黑" w:eastAsia="微软雅黑" w:cs="宋体"/>
                <w:color w:val="000000"/>
                <w:sz w:val="18"/>
                <w:szCs w:val="18"/>
                <w:lang w:eastAsia="zh-CN"/>
              </w:rPr>
              <w:t>；</w:t>
            </w:r>
            <w:r>
              <w:rPr>
                <w:rFonts w:hint="eastAsia" w:ascii="微软雅黑" w:hAnsi="微软雅黑" w:eastAsia="微软雅黑" w:cs="宋体"/>
                <w:color w:val="FF0000"/>
                <w:sz w:val="18"/>
                <w:szCs w:val="18"/>
                <w:lang w:val="en-US" w:eastAsia="zh-CN"/>
              </w:rPr>
              <w:t>3、资源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serviceId</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当业务类型为1，</w:t>
            </w:r>
            <w:r>
              <w:rPr>
                <w:rFonts w:ascii="微软雅黑" w:hAnsi="微软雅黑" w:eastAsia="微软雅黑" w:cs="宋体"/>
                <w:color w:val="000000"/>
                <w:sz w:val="18"/>
                <w:szCs w:val="18"/>
              </w:rPr>
              <w:t>serviceId</w:t>
            </w:r>
            <w:r>
              <w:rPr>
                <w:rFonts w:hint="eastAsia" w:ascii="微软雅黑" w:hAnsi="微软雅黑" w:eastAsia="微软雅黑" w:cs="宋体"/>
                <w:color w:val="000000"/>
                <w:sz w:val="18"/>
                <w:szCs w:val="18"/>
              </w:rPr>
              <w:t>为套餐ID</w:t>
            </w:r>
          </w:p>
          <w:p>
            <w:pPr>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rPr>
              <w:t>当业务类型为2，</w:t>
            </w:r>
            <w:r>
              <w:rPr>
                <w:rFonts w:ascii="微软雅黑" w:hAnsi="微软雅黑" w:eastAsia="微软雅黑" w:cs="宋体"/>
                <w:color w:val="000000"/>
                <w:sz w:val="18"/>
                <w:szCs w:val="18"/>
              </w:rPr>
              <w:t>serviceId</w:t>
            </w:r>
            <w:r>
              <w:rPr>
                <w:rFonts w:hint="eastAsia" w:ascii="微软雅黑" w:hAnsi="微软雅黑" w:eastAsia="微软雅黑" w:cs="宋体"/>
                <w:color w:val="000000"/>
                <w:sz w:val="18"/>
                <w:szCs w:val="18"/>
              </w:rPr>
              <w:t>为应用ID</w:t>
            </w:r>
          </w:p>
          <w:p>
            <w:pPr>
              <w:rPr>
                <w:rFonts w:hint="eastAsia" w:ascii="微软雅黑" w:hAnsi="微软雅黑" w:eastAsia="微软雅黑" w:cs="宋体"/>
                <w:color w:val="FF0000"/>
                <w:sz w:val="18"/>
                <w:szCs w:val="18"/>
              </w:rPr>
            </w:pPr>
            <w:r>
              <w:rPr>
                <w:rFonts w:hint="eastAsia" w:ascii="微软雅黑" w:hAnsi="微软雅黑" w:eastAsia="微软雅黑" w:cs="宋体"/>
                <w:color w:val="FF0000"/>
                <w:sz w:val="18"/>
                <w:szCs w:val="18"/>
              </w:rPr>
              <w:t>当业务类型为</w:t>
            </w:r>
            <w:r>
              <w:rPr>
                <w:rFonts w:hint="eastAsia" w:ascii="微软雅黑" w:hAnsi="微软雅黑" w:eastAsia="微软雅黑" w:cs="宋体"/>
                <w:color w:val="FF0000"/>
                <w:sz w:val="18"/>
                <w:szCs w:val="18"/>
                <w:lang w:val="en-US" w:eastAsia="zh-CN"/>
              </w:rPr>
              <w:t>3</w:t>
            </w:r>
            <w:r>
              <w:rPr>
                <w:rFonts w:hint="eastAsia" w:ascii="微软雅黑" w:hAnsi="微软雅黑" w:eastAsia="微软雅黑" w:cs="宋体"/>
                <w:color w:val="FF0000"/>
                <w:sz w:val="18"/>
                <w:szCs w:val="18"/>
              </w:rPr>
              <w:t>，</w:t>
            </w:r>
            <w:r>
              <w:rPr>
                <w:rFonts w:ascii="微软雅黑" w:hAnsi="微软雅黑" w:eastAsia="微软雅黑" w:cs="宋体"/>
                <w:color w:val="FF0000"/>
                <w:sz w:val="18"/>
                <w:szCs w:val="18"/>
              </w:rPr>
              <w:t>serviceId</w:t>
            </w:r>
            <w:r>
              <w:rPr>
                <w:rFonts w:hint="eastAsia" w:ascii="微软雅黑" w:hAnsi="微软雅黑" w:eastAsia="微软雅黑" w:cs="宋体"/>
                <w:color w:val="FF0000"/>
                <w:sz w:val="18"/>
                <w:szCs w:val="18"/>
              </w:rPr>
              <w:t>为</w:t>
            </w:r>
            <w:r>
              <w:rPr>
                <w:rFonts w:hint="eastAsia" w:ascii="微软雅黑" w:hAnsi="微软雅黑" w:eastAsia="微软雅黑" w:cs="宋体"/>
                <w:color w:val="FF0000"/>
                <w:sz w:val="18"/>
                <w:szCs w:val="18"/>
                <w:lang w:eastAsia="zh-CN"/>
              </w:rPr>
              <w:t>资源</w:t>
            </w:r>
            <w:r>
              <w:rPr>
                <w:rFonts w:hint="eastAsia" w:ascii="微软雅黑" w:hAnsi="微软雅黑" w:eastAsia="微软雅黑" w:cs="宋体"/>
                <w:color w:val="FF0000"/>
                <w:sz w:val="18"/>
                <w:szCs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operaType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操作类型：</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1、订购；2、退订；9、其他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lang w:val="en-US" w:eastAsia="zh-CN"/>
              </w:rPr>
              <w:t>billType</w:t>
            </w:r>
          </w:p>
        </w:tc>
        <w:tc>
          <w:tcPr>
            <w:tcW w:w="1052" w:type="dxa"/>
            <w:vAlign w:val="center"/>
          </w:tcPr>
          <w:p>
            <w:pPr>
              <w:jc w:val="cente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lang w:val="en-US" w:eastAsia="zh-CN"/>
              </w:rPr>
              <w:t>必选</w:t>
            </w:r>
          </w:p>
        </w:tc>
        <w:tc>
          <w:tcPr>
            <w:tcW w:w="1919" w:type="dxa"/>
            <w:vAlign w:val="center"/>
          </w:tcPr>
          <w:p>
            <w:pPr>
              <w:jc w:val="cente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rPr>
              <w:t>Integer</w:t>
            </w:r>
          </w:p>
        </w:tc>
        <w:tc>
          <w:tcPr>
            <w:tcW w:w="3261" w:type="dxa"/>
            <w:vAlign w:val="center"/>
          </w:tcPr>
          <w:p>
            <w:pP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lang w:eastAsia="zh-CN"/>
              </w:rPr>
              <w:t>订购类型：</w:t>
            </w:r>
            <w:r>
              <w:rPr>
                <w:rFonts w:hint="eastAsia" w:ascii="微软雅黑" w:hAnsi="微软雅黑" w:eastAsia="微软雅黑" w:cs="宋体"/>
                <w:color w:val="FF0000"/>
                <w:sz w:val="18"/>
                <w:szCs w:val="18"/>
                <w:lang w:val="en-US" w:eastAsia="zh-CN"/>
              </w:rPr>
              <w:t>1、包月；2、点播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operaTime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操作时间</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w:t>
            </w:r>
            <w:r>
              <w:rPr>
                <w:rFonts w:ascii="微软雅黑" w:hAnsi="微软雅黑" w:eastAsia="微软雅黑" w:cs="宋体"/>
                <w:color w:val="000000"/>
                <w:sz w:val="18"/>
                <w:szCs w:val="18"/>
              </w:rPr>
              <w:t>yyyy-mm-dd hh24:mi:ss</w:t>
            </w:r>
            <w:r>
              <w:rPr>
                <w:rFonts w:hint="eastAsia" w:ascii="微软雅黑" w:hAnsi="微软雅黑" w:eastAsia="微软雅黑" w:cs="宋体"/>
                <w:color w:val="000000"/>
                <w:sz w:val="18"/>
                <w:szCs w:val="18"/>
              </w:rPr>
              <w:t xml:space="preserve"> )</w:t>
            </w:r>
          </w:p>
        </w:tc>
      </w:tr>
    </w:tbl>
    <w:p/>
    <w:p>
      <w:r>
        <w:rPr>
          <w:rFonts w:hint="eastAsia"/>
        </w:rPr>
        <w:t>返回字段</w:t>
      </w:r>
    </w:p>
    <w:tbl>
      <w:tblPr>
        <w:tblStyle w:val="48"/>
        <w:tblW w:w="7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38"/>
        <w:gridCol w:w="940"/>
        <w:gridCol w:w="2016"/>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shd w:val="clear" w:color="auto" w:fill="C0C0C0"/>
            <w:vAlign w:val="center"/>
          </w:tcPr>
          <w:p>
            <w:pPr>
              <w:pStyle w:val="118"/>
              <w:rPr>
                <w:b w:val="0"/>
              </w:rPr>
            </w:pPr>
            <w:r>
              <w:rPr>
                <w:rFonts w:hint="eastAsia"/>
                <w:b w:val="0"/>
              </w:rPr>
              <w:t>字段名</w:t>
            </w:r>
          </w:p>
        </w:tc>
        <w:tc>
          <w:tcPr>
            <w:tcW w:w="940" w:type="dxa"/>
            <w:shd w:val="clear" w:color="auto" w:fill="C0C0C0"/>
            <w:vAlign w:val="center"/>
          </w:tcPr>
          <w:p>
            <w:pPr>
              <w:pStyle w:val="118"/>
              <w:rPr>
                <w:b w:val="0"/>
              </w:rPr>
            </w:pPr>
            <w:r>
              <w:rPr>
                <w:rFonts w:hint="eastAsia"/>
                <w:b w:val="0"/>
              </w:rPr>
              <w:t>约束</w:t>
            </w:r>
          </w:p>
        </w:tc>
        <w:tc>
          <w:tcPr>
            <w:tcW w:w="2016" w:type="dxa"/>
            <w:shd w:val="clear" w:color="auto" w:fill="C0C0C0"/>
            <w:vAlign w:val="center"/>
          </w:tcPr>
          <w:p>
            <w:pPr>
              <w:pStyle w:val="118"/>
              <w:rPr>
                <w:b w:val="0"/>
              </w:rPr>
            </w:pPr>
            <w:r>
              <w:rPr>
                <w:rFonts w:hint="eastAsia"/>
                <w:b w:val="0"/>
              </w:rPr>
              <w:t>类型</w:t>
            </w:r>
          </w:p>
        </w:tc>
        <w:tc>
          <w:tcPr>
            <w:tcW w:w="3255" w:type="dxa"/>
            <w:shd w:val="clear" w:color="auto" w:fill="C0C0C0"/>
            <w:vAlign w:val="center"/>
          </w:tcPr>
          <w:p>
            <w:pPr>
              <w:pStyle w:val="118"/>
              <w:jc w:val="left"/>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ret</w:t>
            </w:r>
          </w:p>
        </w:tc>
        <w:tc>
          <w:tcPr>
            <w:tcW w:w="94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2016"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返回码</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0：成功</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38"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msg</w:t>
            </w:r>
          </w:p>
        </w:tc>
        <w:tc>
          <w:tcPr>
            <w:tcW w:w="94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可选</w:t>
            </w:r>
          </w:p>
        </w:tc>
        <w:tc>
          <w:tcPr>
            <w:tcW w:w="2016"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55"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如果错误返回错误信息</w:t>
            </w:r>
          </w:p>
        </w:tc>
      </w:tr>
    </w:tbl>
    <w:p/>
    <w:p>
      <w:pPr>
        <w:pStyle w:val="5"/>
      </w:pPr>
      <w:r>
        <w:rPr>
          <w:rFonts w:hint="eastAsia"/>
        </w:rPr>
        <w:t>返回示例</w:t>
      </w:r>
    </w:p>
    <w:p>
      <w:r>
        <w:rPr>
          <w:rFonts w:hint="eastAsia"/>
        </w:rPr>
        <w:t>（1）服务正常时，返回成功应答信息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r>
        <w:rPr>
          <w:rFonts w:ascii="Consolas" w:hAnsi="Consolas" w:cs="Consolas"/>
          <w:color w:val="333333"/>
          <w:sz w:val="18"/>
          <w:szCs w:val="18"/>
        </w:rPr>
        <w:drawing>
          <wp:inline distT="0" distB="0" distL="0" distR="0">
            <wp:extent cx="266700" cy="104775"/>
            <wp:effectExtent l="0" t="0" r="0" b="9525"/>
            <wp:docPr id="12" name="图片 12"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panded"/>
                    <pic:cNvPicPr>
                      <a:picLocks noChangeAspect="1" noChangeArrowheads="1"/>
                    </pic:cNvPicPr>
                  </pic:nvPicPr>
                  <pic:blipFill>
                    <a:blip r:embed="rId7"/>
                    <a:srcRect/>
                    <a:stretch>
                      <a:fillRect/>
                    </a:stretch>
                  </pic:blipFill>
                  <pic:spPr>
                    <a:xfrm>
                      <a:off x="0" y="0"/>
                      <a:ext cx="266700" cy="104775"/>
                    </a:xfrm>
                    <a:prstGeom prst="rect">
                      <a:avLst/>
                    </a:prstGeom>
                    <a:noFill/>
                    <a:ln w="9525">
                      <a:noFill/>
                      <a:miter lim="800000"/>
                      <a:headEnd/>
                      <a:tailEnd/>
                    </a:ln>
                  </pic:spPr>
                </pic:pic>
              </a:graphicData>
            </a:graphic>
          </wp:inline>
        </w:drawing>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"ret"</w:t>
      </w:r>
      <w:r>
        <w:rPr>
          <w:rFonts w:ascii="Consolas" w:hAnsi="Consolas" w:cs="Consolas"/>
          <w:color w:val="333333"/>
          <w:sz w:val="18"/>
          <w:szCs w:val="18"/>
        </w:rPr>
        <w:t xml:space="preserve">: </w:t>
      </w:r>
      <w:r>
        <w:rPr>
          <w:rFonts w:hint="eastAsia" w:ascii="Consolas" w:hAnsi="Consolas" w:cs="Consolas"/>
          <w:color w:val="AA00AA"/>
          <w:sz w:val="18"/>
          <w:szCs w:val="18"/>
        </w:rPr>
        <w:t>0</w:t>
      </w:r>
      <w:r>
        <w:rPr>
          <w:rFonts w:ascii="Consolas" w:hAnsi="Consolas" w:cs="Consolas"/>
          <w:b/>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CC0000"/>
          <w:sz w:val="18"/>
          <w:szCs w:val="18"/>
        </w:rPr>
        <w:t>"msg"</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成功</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r>
        <w:rPr>
          <w:rFonts w:hint="eastAsia"/>
        </w:rPr>
        <w:t>（2）当处理错误时，返回错误应答信息</w:t>
      </w:r>
    </w:p>
    <w:p>
      <w:pPr>
        <w:pStyle w:val="38"/>
        <w:shd w:val="clear" w:color="auto" w:fill="F5F5F5"/>
        <w:wordWrap w:val="0"/>
        <w:spacing w:line="270" w:lineRule="atLeast"/>
        <w:rPr>
          <w:rStyle w:val="186"/>
          <w:rFonts w:ascii="Consolas" w:hAnsi="Consolas" w:cs="Consolas"/>
          <w:color w:val="333333"/>
        </w:rPr>
      </w:pPr>
      <w:r>
        <w:rPr>
          <w:rStyle w:val="143"/>
          <w:rFonts w:ascii="Consolas" w:hAnsi="Consolas" w:cs="Consolas"/>
          <w:b/>
          <w:bCs/>
          <w:color w:val="00AA00"/>
          <w:sz w:val="18"/>
          <w:szCs w:val="18"/>
        </w:rPr>
        <w:t>{</w:t>
      </w:r>
      <w:r>
        <w:rPr>
          <w:rFonts w:ascii="Consolas" w:hAnsi="Consolas" w:cs="Consolas"/>
          <w:color w:val="333333"/>
          <w:sz w:val="18"/>
          <w:szCs w:val="18"/>
        </w:rPr>
        <w:drawing>
          <wp:inline distT="0" distB="0" distL="0" distR="0">
            <wp:extent cx="266700" cy="104775"/>
            <wp:effectExtent l="0" t="0" r="0" b="9525"/>
            <wp:docPr id="13" name="图片 13"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xpanded"/>
                    <pic:cNvPicPr>
                      <a:picLocks noChangeAspect="1" noChangeArrowheads="1"/>
                    </pic:cNvPicPr>
                  </pic:nvPicPr>
                  <pic:blipFill>
                    <a:blip r:embed="rId7"/>
                    <a:srcRect/>
                    <a:stretch>
                      <a:fillRect/>
                    </a:stretch>
                  </pic:blipFill>
                  <pic:spPr>
                    <a:xfrm>
                      <a:off x="0" y="0"/>
                      <a:ext cx="266700" cy="104775"/>
                    </a:xfrm>
                    <a:prstGeom prst="rect">
                      <a:avLst/>
                    </a:prstGeom>
                    <a:noFill/>
                    <a:ln w="9525">
                      <a:noFill/>
                      <a:miter lim="800000"/>
                      <a:headEnd/>
                      <a:tailEnd/>
                    </a:ln>
                  </pic:spPr>
                </pic:pic>
              </a:graphicData>
            </a:graphic>
          </wp:inline>
        </w:drawing>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"ret"</w:t>
      </w:r>
      <w:r>
        <w:rPr>
          <w:rStyle w:val="186"/>
          <w:rFonts w:ascii="Consolas" w:hAnsi="Consolas" w:cs="Consolas"/>
          <w:color w:val="333333"/>
        </w:rPr>
        <w:t xml:space="preserve">: </w:t>
      </w:r>
      <w:r>
        <w:rPr>
          <w:rStyle w:val="147"/>
          <w:rFonts w:ascii="Consolas" w:hAnsi="Consolas" w:cs="Consolas"/>
          <w:color w:val="AA00AA"/>
          <w:sz w:val="18"/>
          <w:szCs w:val="18"/>
        </w:rPr>
        <w:t>-</w:t>
      </w:r>
      <w:r>
        <w:rPr>
          <w:rStyle w:val="147"/>
          <w:rFonts w:hint="eastAsia" w:ascii="Consolas" w:hAnsi="Consolas" w:cs="Consolas"/>
          <w:color w:val="AA00AA"/>
          <w:sz w:val="18"/>
          <w:szCs w:val="18"/>
        </w:rPr>
        <w:t>1</w:t>
      </w:r>
      <w:r>
        <w:rPr>
          <w:rStyle w:val="194"/>
          <w:rFonts w:ascii="Consolas" w:hAnsi="Consolas" w:cs="Consolas"/>
          <w:b/>
          <w:bCs/>
          <w:color w:val="000000"/>
          <w:sz w:val="18"/>
          <w:szCs w:val="18"/>
        </w:rPr>
        <w:t>,</w:t>
      </w:r>
    </w:p>
    <w:p>
      <w:pPr>
        <w:pStyle w:val="38"/>
        <w:shd w:val="clear" w:color="auto" w:fill="F5F5F5"/>
        <w:wordWrap w:val="0"/>
        <w:spacing w:line="270" w:lineRule="atLeast"/>
        <w:rPr>
          <w:rStyle w:val="186"/>
          <w:rFonts w:ascii="Consolas" w:hAnsi="Consolas" w:cs="Consolas"/>
          <w:color w:val="333333"/>
        </w:rPr>
      </w:pPr>
      <w:r>
        <w:rPr>
          <w:rStyle w:val="185"/>
          <w:rFonts w:ascii="Consolas" w:hAnsi="Consolas" w:cs="Consolas"/>
          <w:b/>
          <w:bCs/>
          <w:color w:val="CC0000"/>
          <w:sz w:val="18"/>
          <w:szCs w:val="18"/>
        </w:rPr>
        <w:t>"msg"</w:t>
      </w:r>
      <w:r>
        <w:rPr>
          <w:rStyle w:val="186"/>
          <w:rFonts w:ascii="Consolas" w:hAnsi="Consolas" w:cs="Consolas"/>
          <w:color w:val="333333"/>
        </w:rPr>
        <w:t xml:space="preserve">: </w:t>
      </w:r>
      <w:r>
        <w:rPr>
          <w:rStyle w:val="171"/>
          <w:rFonts w:ascii="Consolas" w:hAnsi="Consolas" w:cs="Consolas"/>
          <w:color w:val="007777"/>
          <w:sz w:val="18"/>
          <w:szCs w:val="18"/>
        </w:rPr>
        <w:t>"</w:t>
      </w:r>
      <w:r>
        <w:rPr>
          <w:rStyle w:val="171"/>
          <w:rFonts w:hint="eastAsia" w:ascii="Consolas" w:hAnsi="Consolas" w:cs="Consolas"/>
          <w:color w:val="007777"/>
          <w:sz w:val="18"/>
          <w:szCs w:val="18"/>
        </w:rPr>
        <w:t>失败信息</w:t>
      </w:r>
      <w:r>
        <w:rPr>
          <w:rStyle w:val="171"/>
          <w:rFonts w:ascii="Consolas" w:hAnsi="Consolas" w:cs="Consolas"/>
          <w:color w:val="007777"/>
          <w:sz w:val="18"/>
          <w:szCs w:val="18"/>
        </w:rPr>
        <w:t>"</w:t>
      </w:r>
      <w:r>
        <w:rPr>
          <w:rStyle w:val="194"/>
          <w:rFonts w:ascii="Consolas" w:hAnsi="Consolas" w:cs="Consolas"/>
          <w:b/>
          <w:bCs/>
          <w:color w:val="000000"/>
          <w:sz w:val="18"/>
          <w:szCs w:val="18"/>
        </w:rPr>
        <w:t>,</w:t>
      </w:r>
    </w:p>
    <w:p>
      <w:pPr>
        <w:pStyle w:val="38"/>
        <w:shd w:val="clear" w:color="auto" w:fill="F5F5F5"/>
        <w:wordWrap w:val="0"/>
        <w:spacing w:line="270" w:lineRule="atLeast"/>
      </w:pPr>
      <w:r>
        <w:rPr>
          <w:rStyle w:val="143"/>
          <w:rFonts w:ascii="Consolas" w:hAnsi="Consolas" w:cs="Consolas"/>
          <w:b/>
          <w:bCs/>
          <w:color w:val="00AA00"/>
          <w:sz w:val="18"/>
          <w:szCs w:val="18"/>
        </w:rPr>
        <w:t>}</w:t>
      </w:r>
    </w:p>
    <w:p>
      <w:pPr>
        <w:pStyle w:val="3"/>
      </w:pPr>
      <w:bookmarkStart w:id="46" w:name="_Toc484504952"/>
      <w:bookmarkStart w:id="47" w:name="_Toc14960"/>
      <w:r>
        <w:rPr>
          <w:rFonts w:hint="eastAsia"/>
        </w:rPr>
        <w:t>全量同步接口</w:t>
      </w:r>
      <w:bookmarkEnd w:id="46"/>
      <w:r>
        <w:rPr>
          <w:rFonts w:hint="eastAsia"/>
          <w:highlight w:val="yellow"/>
        </w:rPr>
        <w:t>（各省根据实际情况选用）</w:t>
      </w:r>
      <w:bookmarkEnd w:id="47"/>
    </w:p>
    <w:p>
      <w:pPr>
        <w:pStyle w:val="4"/>
      </w:pPr>
      <w:bookmarkStart w:id="48" w:name="_Toc32360"/>
      <w:bookmarkStart w:id="49" w:name="_Toc484504953"/>
      <w:r>
        <w:rPr>
          <w:rFonts w:hint="eastAsia"/>
        </w:rPr>
        <w:t>用户套餐、应用</w:t>
      </w:r>
      <w:r>
        <w:rPr>
          <w:rFonts w:hint="eastAsia"/>
          <w:lang w:eastAsia="zh-CN"/>
        </w:rPr>
        <w:t>、资源</w:t>
      </w:r>
      <w:r>
        <w:rPr>
          <w:rFonts w:hint="eastAsia"/>
        </w:rPr>
        <w:t>订购关系全量同步</w:t>
      </w:r>
      <w:bookmarkEnd w:id="48"/>
    </w:p>
    <w:p>
      <w:pPr>
        <w:pStyle w:val="5"/>
        <w:rPr>
          <w:sz w:val="21"/>
        </w:rPr>
      </w:pPr>
      <w:r>
        <w:rPr>
          <w:sz w:val="21"/>
        </w:rPr>
        <w:t>接口</w:t>
      </w:r>
      <w:r>
        <w:rPr>
          <w:rFonts w:hint="eastAsia"/>
          <w:sz w:val="21"/>
        </w:rPr>
        <w:t>描述</w:t>
      </w:r>
      <w:bookmarkEnd w:id="49"/>
    </w:p>
    <w:p>
      <w:pPr>
        <w:ind w:left="142"/>
      </w:pPr>
      <w:r>
        <w:rPr>
          <w:rFonts w:hint="eastAsia"/>
        </w:rPr>
        <w:t>省校讯通每月月初，完成与省BOSS完成订购关系全量同步后，需要定时将用户套餐、应用订购关系以截止当前用户正在订购的数据，以SFTP传输协议，按照接口文件格式进行上传集团和教育平台，由集团和教育平台进行省份订购关系全量同步。</w:t>
      </w:r>
    </w:p>
    <w:p>
      <w:pPr>
        <w:pStyle w:val="5"/>
        <w:rPr>
          <w:sz w:val="21"/>
        </w:rPr>
      </w:pPr>
      <w:bookmarkStart w:id="50" w:name="_Toc484504954"/>
      <w:r>
        <w:rPr>
          <w:sz w:val="21"/>
        </w:rPr>
        <w:t>接口方向</w:t>
      </w:r>
      <w:bookmarkEnd w:id="50"/>
    </w:p>
    <w:p>
      <w:pPr>
        <w:pStyle w:val="59"/>
        <w:ind w:left="142" w:firstLine="0"/>
      </w:pPr>
      <w:r>
        <w:t>发起方：</w:t>
      </w:r>
      <w:r>
        <w:rPr>
          <w:rFonts w:hint="eastAsia"/>
        </w:rPr>
        <w:t>省校讯通</w:t>
      </w:r>
    </w:p>
    <w:p>
      <w:pPr>
        <w:ind w:left="142"/>
      </w:pPr>
      <w:r>
        <w:t>接收方：</w:t>
      </w:r>
      <w:r>
        <w:rPr>
          <w:rFonts w:hint="eastAsia"/>
        </w:rPr>
        <w:t>集团和教育</w:t>
      </w:r>
    </w:p>
    <w:p>
      <w:pPr>
        <w:pStyle w:val="5"/>
        <w:rPr>
          <w:sz w:val="21"/>
        </w:rPr>
      </w:pPr>
      <w:bookmarkStart w:id="51" w:name="_Toc484504955"/>
      <w:r>
        <w:rPr>
          <w:rFonts w:hint="eastAsia"/>
          <w:sz w:val="21"/>
        </w:rPr>
        <w:t>通信协议</w:t>
      </w:r>
      <w:bookmarkEnd w:id="51"/>
    </w:p>
    <w:p>
      <w:pPr>
        <w:pStyle w:val="59"/>
        <w:ind w:left="142" w:firstLine="0"/>
      </w:pPr>
      <w:r>
        <w:t>协议: sftp</w:t>
      </w:r>
    </w:p>
    <w:p>
      <w:pPr>
        <w:ind w:left="142"/>
      </w:pPr>
      <w:r>
        <w:rPr>
          <w:rFonts w:hint="eastAsia"/>
        </w:rPr>
        <w:t>传输格式：g</w:t>
      </w:r>
      <w:r>
        <w:t>zip</w:t>
      </w:r>
      <w:r>
        <w:rPr>
          <w:rFonts w:hint="eastAsia"/>
        </w:rPr>
        <w:t>压缩文件</w:t>
      </w:r>
    </w:p>
    <w:p>
      <w:pPr>
        <w:pStyle w:val="5"/>
        <w:rPr>
          <w:sz w:val="21"/>
        </w:rPr>
      </w:pPr>
      <w:bookmarkStart w:id="52" w:name="_Toc484504956"/>
      <w:r>
        <w:rPr>
          <w:rFonts w:hint="eastAsia"/>
          <w:sz w:val="21"/>
        </w:rPr>
        <w:t>接口及时性要求</w:t>
      </w:r>
      <w:bookmarkEnd w:id="52"/>
    </w:p>
    <w:p>
      <w:pPr>
        <w:ind w:firstLine="420"/>
      </w:pPr>
      <w:r>
        <w:rPr>
          <w:rFonts w:hint="eastAsia"/>
        </w:rPr>
        <w:t>按月的接口，保证按本接口规范定义的时间点根据各省实际情况，在接收方指定目录上生成完前一个月的全量数据。</w:t>
      </w:r>
    </w:p>
    <w:p>
      <w:pPr>
        <w:pStyle w:val="5"/>
        <w:rPr>
          <w:sz w:val="21"/>
        </w:rPr>
      </w:pPr>
      <w:bookmarkStart w:id="53" w:name="_Toc484504957"/>
      <w:r>
        <w:rPr>
          <w:rFonts w:hint="eastAsia"/>
          <w:sz w:val="21"/>
        </w:rPr>
        <w:t>接口文件格式</w:t>
      </w:r>
      <w:bookmarkEnd w:id="53"/>
    </w:p>
    <w:p>
      <w:pPr>
        <w:rPr>
          <w:rFonts w:ascii="宋体" w:hAnsi="宋体" w:cs="宋体"/>
          <w:color w:val="000000"/>
        </w:rPr>
      </w:pPr>
      <w:r>
        <w:rPr>
          <w:rFonts w:hint="eastAsia"/>
        </w:rPr>
        <w:t>数据源文件命名规则：</w:t>
      </w:r>
      <w:r>
        <w:rPr>
          <w:rFonts w:hint="eastAsia" w:ascii="宋体" w:hAnsi="宋体" w:cs="宋体"/>
          <w:color w:val="000000"/>
        </w:rPr>
        <w:t>YYYYMM</w:t>
      </w:r>
      <w:r>
        <w:rPr>
          <w:rFonts w:ascii="宋体" w:hAnsi="宋体" w:cs="宋体"/>
          <w:color w:val="000000"/>
        </w:rPr>
        <w:t>_</w:t>
      </w:r>
      <w:r>
        <w:rPr>
          <w:rFonts w:hint="eastAsia" w:ascii="宋体" w:hAnsi="宋体" w:cs="宋体"/>
          <w:color w:val="000000"/>
        </w:rPr>
        <w:t>${PROVINCECODE}_USERORDERDATA.txt</w:t>
      </w:r>
    </w:p>
    <w:p>
      <w:pPr>
        <w:rPr>
          <w:rFonts w:ascii="宋体" w:hAnsi="宋体" w:cs="宋体"/>
          <w:color w:val="000000"/>
        </w:rPr>
      </w:pPr>
      <w:r>
        <w:rPr>
          <w:rFonts w:hint="eastAsia" w:ascii="宋体" w:hAnsi="宋体" w:cs="宋体"/>
          <w:color w:val="000000"/>
        </w:rPr>
        <w:t>文件名命名规则：YYYYMM</w:t>
      </w:r>
      <w:r>
        <w:rPr>
          <w:rFonts w:ascii="宋体" w:hAnsi="宋体" w:cs="宋体"/>
          <w:color w:val="000000"/>
        </w:rPr>
        <w:t>_</w:t>
      </w:r>
      <w:r>
        <w:rPr>
          <w:rFonts w:hint="eastAsia" w:ascii="宋体" w:hAnsi="宋体" w:cs="宋体"/>
          <w:color w:val="000000"/>
        </w:rPr>
        <w:t>${PROVINCECODE}</w:t>
      </w:r>
      <w:r>
        <w:rPr>
          <w:rFonts w:ascii="宋体" w:hAnsi="宋体" w:cs="宋体"/>
          <w:color w:val="000000"/>
        </w:rPr>
        <w:t>.tar.gz。</w:t>
      </w:r>
    </w:p>
    <w:p>
      <w:pPr>
        <w:rPr>
          <w:rFonts w:ascii="宋体" w:hAnsi="宋体" w:cs="宋体"/>
          <w:color w:val="000000"/>
        </w:rPr>
      </w:pPr>
      <w:r>
        <w:rPr>
          <w:rFonts w:hint="eastAsia" w:ascii="宋体" w:hAnsi="宋体" w:cs="宋体"/>
          <w:color w:val="000000"/>
        </w:rPr>
        <w:t>具体数据说明：</w:t>
      </w:r>
    </w:p>
    <w:tbl>
      <w:tblPr>
        <w:tblStyle w:val="48"/>
        <w:tblW w:w="74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210"/>
        <w:gridCol w:w="1052"/>
        <w:gridCol w:w="1919"/>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shd w:val="clear" w:color="auto" w:fill="C0C0C0"/>
            <w:vAlign w:val="center"/>
          </w:tcPr>
          <w:p>
            <w:pPr>
              <w:pStyle w:val="118"/>
              <w:rPr>
                <w:b w:val="0"/>
              </w:rPr>
            </w:pPr>
            <w:r>
              <w:rPr>
                <w:rFonts w:hint="eastAsia"/>
                <w:b w:val="0"/>
              </w:rPr>
              <w:t>字段名</w:t>
            </w:r>
          </w:p>
        </w:tc>
        <w:tc>
          <w:tcPr>
            <w:tcW w:w="1052" w:type="dxa"/>
            <w:shd w:val="clear" w:color="auto" w:fill="C0C0C0"/>
            <w:vAlign w:val="center"/>
          </w:tcPr>
          <w:p>
            <w:pPr>
              <w:pStyle w:val="118"/>
              <w:rPr>
                <w:b w:val="0"/>
              </w:rPr>
            </w:pPr>
            <w:r>
              <w:rPr>
                <w:rFonts w:hint="eastAsia"/>
                <w:b w:val="0"/>
              </w:rPr>
              <w:t>约束</w:t>
            </w:r>
          </w:p>
        </w:tc>
        <w:tc>
          <w:tcPr>
            <w:tcW w:w="1919" w:type="dxa"/>
            <w:shd w:val="clear" w:color="auto" w:fill="C0C0C0"/>
            <w:vAlign w:val="center"/>
          </w:tcPr>
          <w:p>
            <w:pPr>
              <w:pStyle w:val="118"/>
              <w:rPr>
                <w:b w:val="0"/>
              </w:rPr>
            </w:pPr>
            <w:r>
              <w:rPr>
                <w:rFonts w:hint="eastAsia"/>
                <w:b w:val="0"/>
              </w:rPr>
              <w:t>类型</w:t>
            </w:r>
          </w:p>
        </w:tc>
        <w:tc>
          <w:tcPr>
            <w:tcW w:w="3261" w:type="dxa"/>
            <w:shd w:val="clear" w:color="auto" w:fill="C0C0C0"/>
            <w:vAlign w:val="center"/>
          </w:tcPr>
          <w:p>
            <w:pPr>
              <w:pStyle w:val="118"/>
              <w:jc w:val="left"/>
              <w:rPr>
                <w:b w:val="0"/>
              </w:rPr>
            </w:pPr>
            <w:r>
              <w:rPr>
                <w:rFonts w:hint="eastAsia"/>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provinceId</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Long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省份ID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userId</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both"/>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xml:space="preserve">   phone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serviceType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Integer</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业务类型：</w:t>
            </w:r>
          </w:p>
          <w:p>
            <w:pPr>
              <w:rPr>
                <w:rFonts w:hint="eastAsia"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rPr>
              <w:t>1、套餐；2、应用</w:t>
            </w:r>
            <w:r>
              <w:rPr>
                <w:rFonts w:hint="eastAsia" w:ascii="微软雅黑" w:hAnsi="微软雅黑" w:eastAsia="微软雅黑" w:cs="宋体"/>
                <w:color w:val="000000"/>
                <w:sz w:val="18"/>
                <w:szCs w:val="18"/>
                <w:lang w:eastAsia="zh-CN"/>
              </w:rPr>
              <w:t>；</w:t>
            </w:r>
            <w:r>
              <w:rPr>
                <w:rFonts w:hint="eastAsia" w:ascii="微软雅黑" w:hAnsi="微软雅黑" w:eastAsia="微软雅黑" w:cs="宋体"/>
                <w:color w:val="000000"/>
                <w:sz w:val="18"/>
                <w:szCs w:val="18"/>
                <w:lang w:val="en-US" w:eastAsia="zh-CN"/>
              </w:rPr>
              <w:t>3、资源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serviceId</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当业务类型为1，</w:t>
            </w:r>
            <w:r>
              <w:rPr>
                <w:rFonts w:ascii="微软雅黑" w:hAnsi="微软雅黑" w:eastAsia="微软雅黑" w:cs="宋体"/>
                <w:color w:val="000000"/>
                <w:sz w:val="18"/>
                <w:szCs w:val="18"/>
              </w:rPr>
              <w:t>serviceId</w:t>
            </w:r>
            <w:r>
              <w:rPr>
                <w:rFonts w:hint="eastAsia" w:ascii="微软雅黑" w:hAnsi="微软雅黑" w:eastAsia="微软雅黑" w:cs="宋体"/>
                <w:color w:val="000000"/>
                <w:sz w:val="18"/>
                <w:szCs w:val="18"/>
              </w:rPr>
              <w:t>为套餐ID</w:t>
            </w:r>
          </w:p>
          <w:p>
            <w:pPr>
              <w:rPr>
                <w:rFonts w:hint="eastAsia" w:ascii="微软雅黑" w:hAnsi="微软雅黑" w:eastAsia="微软雅黑" w:cs="宋体"/>
                <w:color w:val="000000"/>
                <w:sz w:val="18"/>
                <w:szCs w:val="18"/>
              </w:rPr>
            </w:pPr>
            <w:r>
              <w:rPr>
                <w:rFonts w:hint="eastAsia" w:ascii="微软雅黑" w:hAnsi="微软雅黑" w:eastAsia="微软雅黑" w:cs="宋体"/>
                <w:color w:val="000000"/>
                <w:sz w:val="18"/>
                <w:szCs w:val="18"/>
              </w:rPr>
              <w:t>当业务类型为2，</w:t>
            </w:r>
            <w:r>
              <w:rPr>
                <w:rFonts w:ascii="微软雅黑" w:hAnsi="微软雅黑" w:eastAsia="微软雅黑" w:cs="宋体"/>
                <w:color w:val="000000"/>
                <w:sz w:val="18"/>
                <w:szCs w:val="18"/>
              </w:rPr>
              <w:t>serviceId</w:t>
            </w:r>
            <w:r>
              <w:rPr>
                <w:rFonts w:hint="eastAsia" w:ascii="微软雅黑" w:hAnsi="微软雅黑" w:eastAsia="微软雅黑" w:cs="宋体"/>
                <w:color w:val="000000"/>
                <w:sz w:val="18"/>
                <w:szCs w:val="18"/>
              </w:rPr>
              <w:t>为应用ID</w:t>
            </w:r>
          </w:p>
          <w:p>
            <w:pP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rPr>
              <w:t>当业务类型为</w:t>
            </w:r>
            <w:r>
              <w:rPr>
                <w:rFonts w:hint="eastAsia" w:ascii="微软雅黑" w:hAnsi="微软雅黑" w:eastAsia="微软雅黑" w:cs="宋体"/>
                <w:color w:val="FF0000"/>
                <w:sz w:val="18"/>
                <w:szCs w:val="18"/>
                <w:lang w:val="en-US" w:eastAsia="zh-CN"/>
              </w:rPr>
              <w:t>3</w:t>
            </w:r>
            <w:r>
              <w:rPr>
                <w:rFonts w:hint="eastAsia" w:ascii="微软雅黑" w:hAnsi="微软雅黑" w:eastAsia="微软雅黑" w:cs="宋体"/>
                <w:color w:val="FF0000"/>
                <w:sz w:val="18"/>
                <w:szCs w:val="18"/>
              </w:rPr>
              <w:t>，</w:t>
            </w:r>
            <w:r>
              <w:rPr>
                <w:rFonts w:ascii="微软雅黑" w:hAnsi="微软雅黑" w:eastAsia="微软雅黑" w:cs="宋体"/>
                <w:color w:val="FF0000"/>
                <w:sz w:val="18"/>
                <w:szCs w:val="18"/>
              </w:rPr>
              <w:t>serviceId</w:t>
            </w:r>
            <w:r>
              <w:rPr>
                <w:rFonts w:hint="eastAsia" w:ascii="微软雅黑" w:hAnsi="微软雅黑" w:eastAsia="微软雅黑" w:cs="宋体"/>
                <w:color w:val="FF0000"/>
                <w:sz w:val="18"/>
                <w:szCs w:val="18"/>
              </w:rPr>
              <w:t>为</w:t>
            </w:r>
            <w:r>
              <w:rPr>
                <w:rFonts w:hint="eastAsia" w:ascii="微软雅黑" w:hAnsi="微软雅黑" w:eastAsia="微软雅黑" w:cs="宋体"/>
                <w:color w:val="FF0000"/>
                <w:sz w:val="18"/>
                <w:szCs w:val="18"/>
                <w:lang w:eastAsia="zh-CN"/>
              </w:rPr>
              <w:t>资源</w:t>
            </w:r>
            <w:r>
              <w:rPr>
                <w:rFonts w:hint="eastAsia" w:ascii="微软雅黑" w:hAnsi="微软雅黑" w:eastAsia="微软雅黑" w:cs="宋体"/>
                <w:color w:val="FF0000"/>
                <w:sz w:val="18"/>
                <w:szCs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lang w:val="en-US" w:eastAsia="zh-CN"/>
              </w:rPr>
              <w:t>billType</w:t>
            </w:r>
          </w:p>
        </w:tc>
        <w:tc>
          <w:tcPr>
            <w:tcW w:w="1052" w:type="dxa"/>
            <w:vAlign w:val="center"/>
          </w:tcPr>
          <w:p>
            <w:pPr>
              <w:jc w:val="cente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lang w:val="en-US" w:eastAsia="zh-CN"/>
              </w:rPr>
              <w:t>必选</w:t>
            </w:r>
          </w:p>
        </w:tc>
        <w:tc>
          <w:tcPr>
            <w:tcW w:w="1919" w:type="dxa"/>
            <w:vAlign w:val="center"/>
          </w:tcPr>
          <w:p>
            <w:pPr>
              <w:jc w:val="cente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rPr>
              <w:t>Integer</w:t>
            </w:r>
          </w:p>
        </w:tc>
        <w:tc>
          <w:tcPr>
            <w:tcW w:w="3261" w:type="dxa"/>
            <w:vAlign w:val="center"/>
          </w:tcPr>
          <w:p>
            <w:pPr>
              <w:rPr>
                <w:rFonts w:hint="eastAsia" w:ascii="微软雅黑" w:hAnsi="微软雅黑" w:eastAsia="微软雅黑" w:cs="宋体"/>
                <w:color w:val="000000"/>
                <w:sz w:val="18"/>
                <w:szCs w:val="18"/>
              </w:rPr>
            </w:pPr>
            <w:r>
              <w:rPr>
                <w:rFonts w:hint="eastAsia" w:ascii="微软雅黑" w:hAnsi="微软雅黑" w:eastAsia="微软雅黑" w:cs="宋体"/>
                <w:color w:val="FF0000"/>
                <w:sz w:val="18"/>
                <w:szCs w:val="18"/>
                <w:lang w:eastAsia="zh-CN"/>
              </w:rPr>
              <w:t>订购类型：</w:t>
            </w:r>
            <w:r>
              <w:rPr>
                <w:rFonts w:hint="eastAsia" w:ascii="微软雅黑" w:hAnsi="微软雅黑" w:eastAsia="微软雅黑" w:cs="宋体"/>
                <w:color w:val="FF0000"/>
                <w:sz w:val="18"/>
                <w:szCs w:val="18"/>
                <w:lang w:val="en-US" w:eastAsia="zh-CN"/>
              </w:rPr>
              <w:t>1、包月；2、点播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539" w:hRule="atLeast"/>
          <w:jc w:val="center"/>
        </w:trPr>
        <w:tc>
          <w:tcPr>
            <w:tcW w:w="1210" w:type="dxa"/>
            <w:vAlign w:val="center"/>
          </w:tcPr>
          <w:p>
            <w:pPr>
              <w:jc w:val="center"/>
              <w:rPr>
                <w:rFonts w:ascii="微软雅黑" w:hAnsi="微软雅黑" w:eastAsia="微软雅黑" w:cs="宋体"/>
                <w:color w:val="000000"/>
                <w:sz w:val="18"/>
                <w:szCs w:val="18"/>
              </w:rPr>
            </w:pPr>
            <w:r>
              <w:rPr>
                <w:rFonts w:ascii="微软雅黑" w:hAnsi="微软雅黑" w:eastAsia="微软雅黑" w:cs="宋体"/>
                <w:color w:val="000000"/>
                <w:sz w:val="18"/>
                <w:szCs w:val="18"/>
              </w:rPr>
              <w:t>orderTime</w:t>
            </w:r>
          </w:p>
        </w:tc>
        <w:tc>
          <w:tcPr>
            <w:tcW w:w="1052"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必选</w:t>
            </w:r>
          </w:p>
        </w:tc>
        <w:tc>
          <w:tcPr>
            <w:tcW w:w="1919" w:type="dxa"/>
            <w:vAlign w:val="center"/>
          </w:tcPr>
          <w:p>
            <w:pPr>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string</w:t>
            </w:r>
          </w:p>
        </w:tc>
        <w:tc>
          <w:tcPr>
            <w:tcW w:w="3261" w:type="dxa"/>
            <w:vAlign w:val="center"/>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最新订购时间</w:t>
            </w:r>
          </w:p>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w:t>
            </w:r>
            <w:r>
              <w:rPr>
                <w:rFonts w:ascii="微软雅黑" w:hAnsi="微软雅黑" w:eastAsia="微软雅黑" w:cs="宋体"/>
                <w:color w:val="000000"/>
                <w:sz w:val="18"/>
                <w:szCs w:val="18"/>
              </w:rPr>
              <w:t>yyyy-mm-dd hh24:mi:ss</w:t>
            </w:r>
            <w:r>
              <w:rPr>
                <w:rFonts w:hint="eastAsia" w:ascii="微软雅黑" w:hAnsi="微软雅黑" w:eastAsia="微软雅黑" w:cs="宋体"/>
                <w:color w:val="000000"/>
                <w:sz w:val="18"/>
                <w:szCs w:val="18"/>
              </w:rPr>
              <w:t xml:space="preserve"> )</w:t>
            </w:r>
          </w:p>
        </w:tc>
      </w:tr>
    </w:tbl>
    <w:p>
      <w:pPr>
        <w:rPr>
          <w:rFonts w:ascii="宋体" w:hAnsi="宋体" w:cs="宋体"/>
          <w:color w:val="000000"/>
        </w:rPr>
      </w:pPr>
    </w:p>
    <w:p>
      <w:pPr>
        <w:rPr>
          <w:rFonts w:ascii="宋体" w:hAnsi="宋体" w:cs="宋体"/>
          <w:color w:val="000000"/>
        </w:rPr>
      </w:pPr>
    </w:p>
    <w:p>
      <w:pPr>
        <w:rPr>
          <w:rFonts w:ascii="宋体" w:hAnsi="宋体" w:cs="宋体"/>
          <w:color w:val="000000"/>
        </w:rPr>
      </w:pPr>
      <w:r>
        <w:rPr>
          <w:rFonts w:hint="eastAsia" w:ascii="宋体" w:hAnsi="宋体" w:cs="宋体"/>
          <w:color w:val="000000"/>
        </w:rPr>
        <w:t>示例：</w:t>
      </w:r>
      <w:r>
        <w:rPr>
          <w:rFonts w:hint="eastAsia" w:ascii="微软雅黑" w:hAnsi="微软雅黑" w:eastAsia="微软雅黑" w:cs="宋体"/>
          <w:color w:val="000000"/>
          <w:sz w:val="18"/>
          <w:szCs w:val="18"/>
        </w:rPr>
        <w:t>provinceId</w:t>
      </w:r>
      <w:r>
        <w:rPr>
          <w:rFonts w:hint="eastAsia" w:ascii="宋体" w:hAnsi="宋体" w:cs="宋体"/>
          <w:color w:val="000000"/>
        </w:rPr>
        <w:t>,</w:t>
      </w:r>
      <w:r>
        <w:rPr>
          <w:rFonts w:hint="eastAsia" w:ascii="微软雅黑" w:hAnsi="微软雅黑" w:eastAsia="微软雅黑" w:cs="宋体"/>
          <w:color w:val="000000"/>
          <w:sz w:val="18"/>
          <w:szCs w:val="18"/>
        </w:rPr>
        <w:t xml:space="preserve"> userId</w:t>
      </w:r>
      <w:r>
        <w:rPr>
          <w:rFonts w:hint="eastAsia" w:ascii="宋体" w:hAnsi="宋体" w:cs="宋体"/>
          <w:color w:val="000000"/>
        </w:rPr>
        <w:t>,</w:t>
      </w:r>
      <w:r>
        <w:rPr>
          <w:rFonts w:hint="eastAsia" w:ascii="微软雅黑" w:hAnsi="微软雅黑" w:eastAsia="微软雅黑" w:cs="宋体"/>
          <w:color w:val="000000"/>
          <w:sz w:val="18"/>
          <w:szCs w:val="18"/>
        </w:rPr>
        <w:t xml:space="preserve"> phone</w:t>
      </w:r>
      <w:r>
        <w:rPr>
          <w:rFonts w:ascii="宋体" w:hAnsi="宋体" w:cs="宋体"/>
          <w:color w:val="000000"/>
        </w:rPr>
        <w:t>,</w:t>
      </w:r>
      <w:r>
        <w:rPr>
          <w:rFonts w:hint="eastAsia" w:ascii="微软雅黑" w:hAnsi="微软雅黑" w:eastAsia="微软雅黑" w:cs="宋体"/>
          <w:color w:val="000000"/>
          <w:sz w:val="18"/>
          <w:szCs w:val="18"/>
        </w:rPr>
        <w:t xml:space="preserve"> serviceType</w:t>
      </w:r>
      <w:r>
        <w:rPr>
          <w:rFonts w:hint="eastAsia" w:ascii="宋体" w:hAnsi="宋体" w:cs="宋体"/>
          <w:color w:val="000000"/>
        </w:rPr>
        <w:t>,</w:t>
      </w:r>
      <w:r>
        <w:rPr>
          <w:rFonts w:hint="eastAsia" w:ascii="微软雅黑" w:hAnsi="微软雅黑" w:eastAsia="微软雅黑" w:cs="宋体"/>
          <w:color w:val="000000"/>
          <w:sz w:val="18"/>
          <w:szCs w:val="18"/>
        </w:rPr>
        <w:t xml:space="preserve"> serviceId</w:t>
      </w:r>
      <w:r>
        <w:rPr>
          <w:rFonts w:hint="eastAsia" w:ascii="宋体" w:hAnsi="宋体" w:cs="宋体"/>
          <w:color w:val="000000"/>
        </w:rPr>
        <w:t>,</w:t>
      </w:r>
      <w:r>
        <w:rPr>
          <w:rFonts w:hint="eastAsia" w:ascii="微软雅黑" w:hAnsi="微软雅黑" w:eastAsia="微软雅黑" w:cs="宋体"/>
          <w:color w:val="000000"/>
          <w:sz w:val="18"/>
          <w:szCs w:val="18"/>
        </w:rPr>
        <w:t xml:space="preserve"> </w:t>
      </w:r>
      <w:r>
        <w:rPr>
          <w:rFonts w:hint="eastAsia" w:ascii="微软雅黑" w:hAnsi="微软雅黑" w:eastAsia="微软雅黑" w:cs="宋体"/>
          <w:color w:val="FF0000"/>
          <w:sz w:val="18"/>
          <w:szCs w:val="18"/>
          <w:lang w:val="en-US" w:eastAsia="zh-CN"/>
        </w:rPr>
        <w:t>billType ,</w:t>
      </w:r>
      <w:r>
        <w:rPr>
          <w:rFonts w:hint="eastAsia" w:ascii="微软雅黑" w:hAnsi="微软雅黑" w:eastAsia="微软雅黑" w:cs="宋体"/>
          <w:color w:val="000000"/>
          <w:sz w:val="18"/>
          <w:szCs w:val="18"/>
        </w:rPr>
        <w:t>orderTime</w:t>
      </w:r>
    </w:p>
    <w:p>
      <w:pPr>
        <w:ind w:firstLine="780"/>
        <w:rPr>
          <w:rFonts w:ascii="宋体" w:hAnsi="宋体" w:cs="宋体"/>
          <w:color w:val="000000"/>
        </w:rPr>
      </w:pPr>
      <w:r>
        <w:rPr>
          <w:rFonts w:hint="eastAsia" w:ascii="宋体" w:hAnsi="宋体" w:cs="宋体"/>
          <w:color w:val="000000"/>
        </w:rPr>
        <w:t>881,5002010202,18019939200,1,10010,</w:t>
      </w:r>
      <w:r>
        <w:rPr>
          <w:rFonts w:hint="eastAsia" w:ascii="宋体" w:hAnsi="宋体" w:cs="宋体"/>
          <w:color w:val="FF0000"/>
          <w:lang w:val="en-US" w:eastAsia="zh-CN"/>
        </w:rPr>
        <w:t>1,</w:t>
      </w:r>
      <w:r>
        <w:rPr>
          <w:rFonts w:hint="eastAsia" w:ascii="宋体" w:hAnsi="宋体" w:cs="宋体"/>
          <w:color w:val="000000"/>
        </w:rPr>
        <w:t>2018-01-28 18:21:33</w:t>
      </w:r>
    </w:p>
    <w:p>
      <w:pPr>
        <w:ind w:firstLine="780"/>
        <w:rPr>
          <w:rFonts w:ascii="宋体" w:hAnsi="宋体" w:cs="宋体"/>
          <w:color w:val="000000"/>
        </w:rPr>
      </w:pPr>
      <w:r>
        <w:rPr>
          <w:rFonts w:ascii="宋体" w:hAnsi="宋体" w:cs="宋体"/>
          <w:color w:val="000000"/>
        </w:rPr>
        <w:t>881,</w:t>
      </w:r>
      <w:r>
        <w:rPr>
          <w:rFonts w:hint="eastAsia" w:ascii="宋体" w:hAnsi="宋体" w:cs="宋体"/>
          <w:color w:val="000000"/>
        </w:rPr>
        <w:t xml:space="preserve"> 5002010201,18019939200,1,10011,</w:t>
      </w:r>
      <w:r>
        <w:rPr>
          <w:rFonts w:hint="eastAsia" w:ascii="宋体" w:hAnsi="宋体" w:cs="宋体"/>
          <w:color w:val="FF0000"/>
          <w:lang w:val="en-US" w:eastAsia="zh-CN"/>
        </w:rPr>
        <w:t>1,</w:t>
      </w:r>
      <w:r>
        <w:rPr>
          <w:rFonts w:hint="eastAsia" w:ascii="宋体" w:hAnsi="宋体" w:cs="宋体"/>
          <w:color w:val="000000"/>
        </w:rPr>
        <w:t>2018-01-28 18:21:33</w:t>
      </w:r>
    </w:p>
    <w:p/>
    <w:p/>
    <w:p>
      <w:pPr>
        <w:pStyle w:val="3"/>
      </w:pPr>
      <w:bookmarkStart w:id="54" w:name="_Toc9896"/>
      <w:r>
        <w:rPr>
          <w:rFonts w:hint="eastAsia"/>
          <w:lang w:eastAsia="zh-CN"/>
        </w:rPr>
        <w:t>附录</w:t>
      </w:r>
      <w:bookmarkEnd w:id="54"/>
    </w:p>
    <w:p>
      <w:pPr>
        <w:numPr>
          <w:ilvl w:val="0"/>
          <w:numId w:val="13"/>
        </w:numPr>
        <w:rPr>
          <w:rFonts w:hint="eastAsia"/>
          <w:lang w:val="en-US" w:eastAsia="zh-CN"/>
        </w:rPr>
      </w:pPr>
      <w:r>
        <w:rPr>
          <w:rFonts w:hint="eastAsia"/>
          <w:lang w:val="en-US" w:eastAsia="zh-CN"/>
        </w:rPr>
        <w:t>年级</w:t>
      </w:r>
    </w:p>
    <w:tbl>
      <w:tblPr>
        <w:tblStyle w:val="4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年级名称</w:t>
            </w:r>
          </w:p>
        </w:tc>
        <w:tc>
          <w:tcPr>
            <w:tcW w:w="4261" w:type="dxa"/>
          </w:tcPr>
          <w:p>
            <w:pPr>
              <w:numPr>
                <w:ilvl w:val="0"/>
                <w:numId w:val="0"/>
              </w:numPr>
              <w:rPr>
                <w:rFonts w:hint="eastAsia"/>
                <w:vertAlign w:val="baseline"/>
                <w:lang w:val="en-US" w:eastAsia="zh-CN"/>
              </w:rPr>
            </w:pPr>
            <w:r>
              <w:rPr>
                <w:rFonts w:hint="eastAsia"/>
                <w:vertAlign w:val="baseline"/>
                <w:lang w:val="en-US" w:eastAsia="zh-CN"/>
              </w:rPr>
              <w:t>年级编码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0～2 岁</w:t>
            </w:r>
          </w:p>
        </w:tc>
        <w:tc>
          <w:tcPr>
            <w:tcW w:w="4261" w:type="dxa"/>
          </w:tcPr>
          <w:p>
            <w:pPr>
              <w:numPr>
                <w:ilvl w:val="0"/>
                <w:numId w:val="0"/>
              </w:numPr>
              <w:rPr>
                <w:rFonts w:hint="eastAsia"/>
                <w:vertAlign w:val="baseline"/>
                <w:lang w:val="en-US" w:eastAsia="zh-CN"/>
              </w:rPr>
            </w:pPr>
            <w:r>
              <w:rPr>
                <w:rFonts w:hint="eastAsia"/>
              </w:rPr>
              <w:t>GO001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2～6 岁</w:t>
            </w:r>
          </w:p>
        </w:tc>
        <w:tc>
          <w:tcPr>
            <w:tcW w:w="4261" w:type="dxa"/>
          </w:tcPr>
          <w:p>
            <w:pPr>
              <w:numPr>
                <w:ilvl w:val="0"/>
                <w:numId w:val="0"/>
              </w:numPr>
              <w:rPr>
                <w:rFonts w:hint="eastAsia"/>
                <w:vertAlign w:val="baseline"/>
                <w:lang w:val="en-US" w:eastAsia="zh-CN"/>
              </w:rPr>
            </w:pPr>
            <w:r>
              <w:rPr>
                <w:rFonts w:hint="eastAsia"/>
              </w:rPr>
              <w:t>GO002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小学一年级</w:t>
            </w:r>
          </w:p>
        </w:tc>
        <w:tc>
          <w:tcPr>
            <w:tcW w:w="4261" w:type="dxa"/>
          </w:tcPr>
          <w:p>
            <w:pPr>
              <w:numPr>
                <w:ilvl w:val="0"/>
                <w:numId w:val="0"/>
              </w:numPr>
              <w:rPr>
                <w:rFonts w:hint="eastAsia"/>
                <w:vertAlign w:val="baseline"/>
                <w:lang w:val="en-US" w:eastAsia="zh-CN"/>
              </w:rPr>
            </w:pPr>
            <w:r>
              <w:rPr>
                <w:rFonts w:hint="eastAsia"/>
              </w:rPr>
              <w:t>GO003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小学二年级</w:t>
            </w:r>
          </w:p>
        </w:tc>
        <w:tc>
          <w:tcPr>
            <w:tcW w:w="4261" w:type="dxa"/>
          </w:tcPr>
          <w:p>
            <w:pPr>
              <w:numPr>
                <w:ilvl w:val="0"/>
                <w:numId w:val="0"/>
              </w:numPr>
              <w:rPr>
                <w:rFonts w:hint="eastAsia"/>
                <w:vertAlign w:val="baseline"/>
                <w:lang w:val="en-US" w:eastAsia="zh-CN"/>
              </w:rPr>
            </w:pPr>
            <w:r>
              <w:rPr>
                <w:rFonts w:hint="eastAsia"/>
              </w:rPr>
              <w:t>GO004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小学三年级</w:t>
            </w:r>
          </w:p>
        </w:tc>
        <w:tc>
          <w:tcPr>
            <w:tcW w:w="4261" w:type="dxa"/>
          </w:tcPr>
          <w:p>
            <w:pPr>
              <w:numPr>
                <w:ilvl w:val="0"/>
                <w:numId w:val="0"/>
              </w:numPr>
              <w:rPr>
                <w:rFonts w:hint="eastAsia"/>
                <w:vertAlign w:val="baseline"/>
                <w:lang w:val="en-US" w:eastAsia="zh-CN"/>
              </w:rPr>
            </w:pPr>
            <w:r>
              <w:rPr>
                <w:rFonts w:hint="eastAsia"/>
              </w:rPr>
              <w:t>GO005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小学四年级</w:t>
            </w:r>
          </w:p>
        </w:tc>
        <w:tc>
          <w:tcPr>
            <w:tcW w:w="4261" w:type="dxa"/>
          </w:tcPr>
          <w:p>
            <w:pPr>
              <w:numPr>
                <w:ilvl w:val="0"/>
                <w:numId w:val="0"/>
              </w:numPr>
              <w:rPr>
                <w:rFonts w:hint="eastAsia"/>
                <w:vertAlign w:val="baseline"/>
                <w:lang w:val="en-US" w:eastAsia="zh-CN"/>
              </w:rPr>
            </w:pPr>
            <w:r>
              <w:rPr>
                <w:rFonts w:hint="eastAsia"/>
              </w:rPr>
              <w:t>GO006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小学五年级</w:t>
            </w:r>
          </w:p>
        </w:tc>
        <w:tc>
          <w:tcPr>
            <w:tcW w:w="4261" w:type="dxa"/>
          </w:tcPr>
          <w:p>
            <w:pPr>
              <w:numPr>
                <w:ilvl w:val="0"/>
                <w:numId w:val="0"/>
              </w:numPr>
              <w:rPr>
                <w:rFonts w:hint="eastAsia"/>
                <w:vertAlign w:val="baseline"/>
                <w:lang w:val="en-US" w:eastAsia="zh-CN"/>
              </w:rPr>
            </w:pPr>
            <w:r>
              <w:rPr>
                <w:rFonts w:hint="eastAsia"/>
              </w:rPr>
              <w:t>GO007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小学六年级</w:t>
            </w:r>
          </w:p>
        </w:tc>
        <w:tc>
          <w:tcPr>
            <w:tcW w:w="4261" w:type="dxa"/>
          </w:tcPr>
          <w:p>
            <w:pPr>
              <w:numPr>
                <w:ilvl w:val="0"/>
                <w:numId w:val="0"/>
              </w:numPr>
              <w:rPr>
                <w:rFonts w:hint="eastAsia"/>
                <w:vertAlign w:val="baseline"/>
                <w:lang w:val="en-US" w:eastAsia="zh-CN"/>
              </w:rPr>
            </w:pPr>
            <w:r>
              <w:rPr>
                <w:rFonts w:hint="eastAsia"/>
              </w:rPr>
              <w:t>GO008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初中一年级</w:t>
            </w:r>
          </w:p>
        </w:tc>
        <w:tc>
          <w:tcPr>
            <w:tcW w:w="4261" w:type="dxa"/>
          </w:tcPr>
          <w:p>
            <w:pPr>
              <w:numPr>
                <w:ilvl w:val="0"/>
                <w:numId w:val="0"/>
              </w:numPr>
              <w:rPr>
                <w:rFonts w:hint="eastAsia"/>
                <w:vertAlign w:val="baseline"/>
                <w:lang w:val="en-US" w:eastAsia="zh-CN"/>
              </w:rPr>
            </w:pPr>
            <w:r>
              <w:rPr>
                <w:rFonts w:hint="eastAsia"/>
              </w:rPr>
              <w:t>GO009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初中二年级</w:t>
            </w:r>
          </w:p>
        </w:tc>
        <w:tc>
          <w:tcPr>
            <w:tcW w:w="4261" w:type="dxa"/>
          </w:tcPr>
          <w:p>
            <w:pPr>
              <w:numPr>
                <w:ilvl w:val="0"/>
                <w:numId w:val="0"/>
              </w:numPr>
              <w:rPr>
                <w:rFonts w:hint="eastAsia"/>
                <w:vertAlign w:val="baseline"/>
                <w:lang w:val="en-US" w:eastAsia="zh-CN"/>
              </w:rPr>
            </w:pPr>
            <w:r>
              <w:rPr>
                <w:rFonts w:hint="eastAsia"/>
              </w:rPr>
              <w:t>GO010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初中三年级</w:t>
            </w:r>
          </w:p>
        </w:tc>
        <w:tc>
          <w:tcPr>
            <w:tcW w:w="4261" w:type="dxa"/>
          </w:tcPr>
          <w:p>
            <w:pPr>
              <w:numPr>
                <w:ilvl w:val="0"/>
                <w:numId w:val="0"/>
              </w:numPr>
              <w:rPr>
                <w:rFonts w:hint="eastAsia"/>
                <w:vertAlign w:val="baseline"/>
                <w:lang w:val="en-US" w:eastAsia="zh-CN"/>
              </w:rPr>
            </w:pPr>
            <w:r>
              <w:rPr>
                <w:rFonts w:hint="eastAsia"/>
              </w:rPr>
              <w:t>GO011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高中一年级</w:t>
            </w:r>
          </w:p>
        </w:tc>
        <w:tc>
          <w:tcPr>
            <w:tcW w:w="4261" w:type="dxa"/>
          </w:tcPr>
          <w:p>
            <w:pPr>
              <w:numPr>
                <w:ilvl w:val="0"/>
                <w:numId w:val="0"/>
              </w:numPr>
              <w:rPr>
                <w:rFonts w:hint="eastAsia"/>
                <w:vertAlign w:val="baseline"/>
                <w:lang w:val="en-US" w:eastAsia="zh-CN"/>
              </w:rPr>
            </w:pPr>
            <w:r>
              <w:rPr>
                <w:rFonts w:hint="eastAsia"/>
              </w:rPr>
              <w:t>GO012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高中二年级</w:t>
            </w:r>
          </w:p>
        </w:tc>
        <w:tc>
          <w:tcPr>
            <w:tcW w:w="4261" w:type="dxa"/>
          </w:tcPr>
          <w:p>
            <w:pPr>
              <w:numPr>
                <w:ilvl w:val="0"/>
                <w:numId w:val="0"/>
              </w:numPr>
              <w:rPr>
                <w:rFonts w:hint="eastAsia"/>
                <w:vertAlign w:val="baseline"/>
                <w:lang w:val="en-US" w:eastAsia="zh-CN"/>
              </w:rPr>
            </w:pPr>
            <w:r>
              <w:rPr>
                <w:rFonts w:hint="eastAsia"/>
              </w:rPr>
              <w:t>GO013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高中三年级</w:t>
            </w:r>
          </w:p>
        </w:tc>
        <w:tc>
          <w:tcPr>
            <w:tcW w:w="4261" w:type="dxa"/>
          </w:tcPr>
          <w:p>
            <w:pPr>
              <w:numPr>
                <w:ilvl w:val="0"/>
                <w:numId w:val="0"/>
              </w:numPr>
              <w:rPr>
                <w:rFonts w:hint="eastAsia"/>
                <w:vertAlign w:val="baseline"/>
                <w:lang w:val="en-US" w:eastAsia="zh-CN"/>
              </w:rPr>
            </w:pPr>
            <w:r>
              <w:rPr>
                <w:rFonts w:hint="eastAsia"/>
              </w:rPr>
              <w:t>GO014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大专一年级</w:t>
            </w:r>
          </w:p>
        </w:tc>
        <w:tc>
          <w:tcPr>
            <w:tcW w:w="4261" w:type="dxa"/>
          </w:tcPr>
          <w:p>
            <w:pPr>
              <w:numPr>
                <w:ilvl w:val="0"/>
                <w:numId w:val="0"/>
              </w:numPr>
              <w:rPr>
                <w:rFonts w:hint="eastAsia"/>
                <w:vertAlign w:val="baseline"/>
                <w:lang w:val="en-US" w:eastAsia="zh-CN"/>
              </w:rPr>
            </w:pPr>
            <w:r>
              <w:rPr>
                <w:rFonts w:hint="eastAsia"/>
              </w:rPr>
              <w:t>GO015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大专二年级</w:t>
            </w:r>
          </w:p>
        </w:tc>
        <w:tc>
          <w:tcPr>
            <w:tcW w:w="4261" w:type="dxa"/>
          </w:tcPr>
          <w:p>
            <w:pPr>
              <w:numPr>
                <w:ilvl w:val="0"/>
                <w:numId w:val="0"/>
              </w:numPr>
              <w:rPr>
                <w:rFonts w:hint="eastAsia"/>
                <w:vertAlign w:val="baseline"/>
                <w:lang w:val="en-US" w:eastAsia="zh-CN"/>
              </w:rPr>
            </w:pPr>
            <w:r>
              <w:rPr>
                <w:rFonts w:hint="eastAsia"/>
              </w:rPr>
              <w:t>GO016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大专三年级</w:t>
            </w:r>
          </w:p>
        </w:tc>
        <w:tc>
          <w:tcPr>
            <w:tcW w:w="4261" w:type="dxa"/>
          </w:tcPr>
          <w:p>
            <w:pPr>
              <w:numPr>
                <w:ilvl w:val="0"/>
                <w:numId w:val="0"/>
              </w:numPr>
              <w:rPr>
                <w:rFonts w:hint="eastAsia"/>
                <w:vertAlign w:val="baseline"/>
                <w:lang w:val="en-US" w:eastAsia="zh-CN"/>
              </w:rPr>
            </w:pPr>
            <w:r>
              <w:rPr>
                <w:rFonts w:hint="eastAsia"/>
              </w:rPr>
              <w:t>GO017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大本一年级</w:t>
            </w:r>
          </w:p>
        </w:tc>
        <w:tc>
          <w:tcPr>
            <w:tcW w:w="4261" w:type="dxa"/>
          </w:tcPr>
          <w:p>
            <w:pPr>
              <w:numPr>
                <w:ilvl w:val="0"/>
                <w:numId w:val="0"/>
              </w:numPr>
              <w:rPr>
                <w:rFonts w:hint="eastAsia"/>
                <w:vertAlign w:val="baseline"/>
                <w:lang w:val="en-US" w:eastAsia="zh-CN"/>
              </w:rPr>
            </w:pPr>
            <w:r>
              <w:rPr>
                <w:rFonts w:hint="eastAsia"/>
              </w:rPr>
              <w:t>GO018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大本二年级</w:t>
            </w:r>
          </w:p>
        </w:tc>
        <w:tc>
          <w:tcPr>
            <w:tcW w:w="4261" w:type="dxa"/>
          </w:tcPr>
          <w:p>
            <w:pPr>
              <w:numPr>
                <w:ilvl w:val="0"/>
                <w:numId w:val="0"/>
              </w:numPr>
              <w:rPr>
                <w:rFonts w:hint="eastAsia"/>
                <w:vertAlign w:val="baseline"/>
                <w:lang w:val="en-US" w:eastAsia="zh-CN"/>
              </w:rPr>
            </w:pPr>
            <w:r>
              <w:rPr>
                <w:rFonts w:hint="eastAsia"/>
              </w:rPr>
              <w:t>GO019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大本三年级</w:t>
            </w:r>
          </w:p>
        </w:tc>
        <w:tc>
          <w:tcPr>
            <w:tcW w:w="4261" w:type="dxa"/>
          </w:tcPr>
          <w:p>
            <w:pPr>
              <w:numPr>
                <w:ilvl w:val="0"/>
                <w:numId w:val="0"/>
              </w:numPr>
              <w:rPr>
                <w:rFonts w:hint="eastAsia"/>
                <w:vertAlign w:val="baseline"/>
                <w:lang w:val="en-US" w:eastAsia="zh-CN"/>
              </w:rPr>
            </w:pPr>
            <w:r>
              <w:rPr>
                <w:rFonts w:hint="eastAsia"/>
              </w:rPr>
              <w:t>GO020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大本四年级</w:t>
            </w:r>
          </w:p>
        </w:tc>
        <w:tc>
          <w:tcPr>
            <w:tcW w:w="4261" w:type="dxa"/>
          </w:tcPr>
          <w:p>
            <w:pPr>
              <w:numPr>
                <w:ilvl w:val="0"/>
                <w:numId w:val="0"/>
              </w:numPr>
              <w:rPr>
                <w:rFonts w:hint="eastAsia"/>
                <w:vertAlign w:val="baseline"/>
                <w:lang w:val="en-US" w:eastAsia="zh-CN"/>
              </w:rPr>
            </w:pPr>
            <w:r>
              <w:rPr>
                <w:rFonts w:hint="eastAsia"/>
              </w:rPr>
              <w:t>GO021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硕士一年级</w:t>
            </w:r>
          </w:p>
        </w:tc>
        <w:tc>
          <w:tcPr>
            <w:tcW w:w="4261" w:type="dxa"/>
          </w:tcPr>
          <w:p>
            <w:pPr>
              <w:numPr>
                <w:ilvl w:val="0"/>
                <w:numId w:val="0"/>
              </w:numPr>
              <w:rPr>
                <w:rFonts w:hint="eastAsia"/>
                <w:vertAlign w:val="baseline"/>
                <w:lang w:val="en-US" w:eastAsia="zh-CN"/>
              </w:rPr>
            </w:pPr>
            <w:r>
              <w:rPr>
                <w:rFonts w:hint="eastAsia"/>
              </w:rPr>
              <w:t>GO022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硕士二年级</w:t>
            </w:r>
          </w:p>
        </w:tc>
        <w:tc>
          <w:tcPr>
            <w:tcW w:w="4261" w:type="dxa"/>
          </w:tcPr>
          <w:p>
            <w:pPr>
              <w:numPr>
                <w:ilvl w:val="0"/>
                <w:numId w:val="0"/>
              </w:numPr>
              <w:rPr>
                <w:rFonts w:hint="eastAsia"/>
                <w:vertAlign w:val="baseline"/>
                <w:lang w:val="en-US" w:eastAsia="zh-CN"/>
              </w:rPr>
            </w:pPr>
            <w:r>
              <w:rPr>
                <w:rFonts w:hint="eastAsia"/>
              </w:rPr>
              <w:t>GO023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硕士三年级</w:t>
            </w:r>
          </w:p>
        </w:tc>
        <w:tc>
          <w:tcPr>
            <w:tcW w:w="4261" w:type="dxa"/>
          </w:tcPr>
          <w:p>
            <w:pPr>
              <w:numPr>
                <w:ilvl w:val="0"/>
                <w:numId w:val="0"/>
              </w:numPr>
              <w:rPr>
                <w:rFonts w:hint="eastAsia"/>
                <w:vertAlign w:val="baseline"/>
                <w:lang w:val="en-US" w:eastAsia="zh-CN"/>
              </w:rPr>
            </w:pPr>
            <w:r>
              <w:rPr>
                <w:rFonts w:hint="eastAsia"/>
              </w:rPr>
              <w:t>GO024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博士一年级</w:t>
            </w:r>
          </w:p>
        </w:tc>
        <w:tc>
          <w:tcPr>
            <w:tcW w:w="4261" w:type="dxa"/>
          </w:tcPr>
          <w:p>
            <w:pPr>
              <w:numPr>
                <w:ilvl w:val="0"/>
                <w:numId w:val="0"/>
              </w:numPr>
              <w:rPr>
                <w:rFonts w:hint="eastAsia"/>
                <w:vertAlign w:val="baseline"/>
                <w:lang w:val="en-US" w:eastAsia="zh-CN"/>
              </w:rPr>
            </w:pPr>
            <w:r>
              <w:rPr>
                <w:rFonts w:hint="eastAsia"/>
              </w:rPr>
              <w:t>GO025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博士二年级</w:t>
            </w:r>
          </w:p>
        </w:tc>
        <w:tc>
          <w:tcPr>
            <w:tcW w:w="4261" w:type="dxa"/>
          </w:tcPr>
          <w:p>
            <w:pPr>
              <w:numPr>
                <w:ilvl w:val="0"/>
                <w:numId w:val="0"/>
              </w:numPr>
              <w:rPr>
                <w:rFonts w:hint="eastAsia"/>
                <w:vertAlign w:val="baseline"/>
                <w:lang w:val="en-US" w:eastAsia="zh-CN"/>
              </w:rPr>
            </w:pPr>
            <w:r>
              <w:rPr>
                <w:rFonts w:hint="eastAsia"/>
              </w:rPr>
              <w:t>GO026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博士三年级</w:t>
            </w:r>
          </w:p>
        </w:tc>
        <w:tc>
          <w:tcPr>
            <w:tcW w:w="4261" w:type="dxa"/>
          </w:tcPr>
          <w:p>
            <w:pPr>
              <w:numPr>
                <w:ilvl w:val="0"/>
                <w:numId w:val="0"/>
              </w:numPr>
              <w:rPr>
                <w:rFonts w:hint="eastAsia"/>
                <w:vertAlign w:val="baseline"/>
                <w:lang w:val="en-US" w:eastAsia="zh-CN"/>
              </w:rPr>
            </w:pPr>
            <w:r>
              <w:rPr>
                <w:rFonts w:hint="eastAsia"/>
              </w:rPr>
              <w:t>GO027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职高一年级</w:t>
            </w:r>
          </w:p>
        </w:tc>
        <w:tc>
          <w:tcPr>
            <w:tcW w:w="4261" w:type="dxa"/>
          </w:tcPr>
          <w:p>
            <w:pPr>
              <w:numPr>
                <w:ilvl w:val="0"/>
                <w:numId w:val="0"/>
              </w:numPr>
              <w:rPr>
                <w:rFonts w:hint="eastAsia"/>
              </w:rPr>
            </w:pPr>
            <w:r>
              <w:rPr>
                <w:rFonts w:hint="eastAsia"/>
              </w:rPr>
              <w:t>GO028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职高二年级</w:t>
            </w:r>
          </w:p>
        </w:tc>
        <w:tc>
          <w:tcPr>
            <w:tcW w:w="4261" w:type="dxa"/>
          </w:tcPr>
          <w:p>
            <w:pPr>
              <w:numPr>
                <w:ilvl w:val="0"/>
                <w:numId w:val="0"/>
              </w:numPr>
              <w:rPr>
                <w:rFonts w:hint="eastAsia"/>
              </w:rPr>
            </w:pPr>
            <w:r>
              <w:rPr>
                <w:rFonts w:hint="eastAsia"/>
              </w:rPr>
              <w:t>GO029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职高三年级</w:t>
            </w:r>
          </w:p>
        </w:tc>
        <w:tc>
          <w:tcPr>
            <w:tcW w:w="4261" w:type="dxa"/>
          </w:tcPr>
          <w:p>
            <w:pPr>
              <w:numPr>
                <w:ilvl w:val="0"/>
                <w:numId w:val="0"/>
              </w:numPr>
              <w:rPr>
                <w:rFonts w:hint="eastAsia"/>
              </w:rPr>
            </w:pPr>
            <w:r>
              <w:rPr>
                <w:rFonts w:hint="eastAsia"/>
              </w:rPr>
              <w:t>GO030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高职一年级</w:t>
            </w:r>
          </w:p>
        </w:tc>
        <w:tc>
          <w:tcPr>
            <w:tcW w:w="4261" w:type="dxa"/>
          </w:tcPr>
          <w:p>
            <w:pPr>
              <w:numPr>
                <w:ilvl w:val="0"/>
                <w:numId w:val="0"/>
              </w:numPr>
              <w:rPr>
                <w:rFonts w:hint="eastAsia"/>
              </w:rPr>
            </w:pPr>
            <w:r>
              <w:rPr>
                <w:rFonts w:hint="eastAsia"/>
              </w:rPr>
              <w:t>GO031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高职二年级</w:t>
            </w:r>
          </w:p>
        </w:tc>
        <w:tc>
          <w:tcPr>
            <w:tcW w:w="4261" w:type="dxa"/>
          </w:tcPr>
          <w:p>
            <w:pPr>
              <w:numPr>
                <w:ilvl w:val="0"/>
                <w:numId w:val="0"/>
              </w:numPr>
              <w:rPr>
                <w:rFonts w:hint="eastAsia"/>
              </w:rPr>
            </w:pPr>
            <w:r>
              <w:rPr>
                <w:rFonts w:hint="eastAsia"/>
              </w:rPr>
              <w:t>GO032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高职三年级</w:t>
            </w:r>
          </w:p>
        </w:tc>
        <w:tc>
          <w:tcPr>
            <w:tcW w:w="4261" w:type="dxa"/>
          </w:tcPr>
          <w:p>
            <w:pPr>
              <w:numPr>
                <w:ilvl w:val="0"/>
                <w:numId w:val="0"/>
              </w:numPr>
              <w:rPr>
                <w:rFonts w:hint="eastAsia"/>
              </w:rPr>
            </w:pPr>
            <w:r>
              <w:rPr>
                <w:rFonts w:hint="eastAsia"/>
              </w:rPr>
              <w:t>GO033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高职四年级</w:t>
            </w:r>
          </w:p>
        </w:tc>
        <w:tc>
          <w:tcPr>
            <w:tcW w:w="4261" w:type="dxa"/>
          </w:tcPr>
          <w:p>
            <w:pPr>
              <w:numPr>
                <w:ilvl w:val="0"/>
                <w:numId w:val="0"/>
              </w:numPr>
              <w:rPr>
                <w:rFonts w:hint="eastAsia"/>
              </w:rPr>
            </w:pPr>
            <w:r>
              <w:rPr>
                <w:rFonts w:hint="eastAsia"/>
              </w:rPr>
              <w:t>GO034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中专一年级</w:t>
            </w:r>
          </w:p>
        </w:tc>
        <w:tc>
          <w:tcPr>
            <w:tcW w:w="4261" w:type="dxa"/>
          </w:tcPr>
          <w:p>
            <w:pPr>
              <w:numPr>
                <w:ilvl w:val="0"/>
                <w:numId w:val="0"/>
              </w:numPr>
              <w:rPr>
                <w:rFonts w:hint="eastAsia"/>
              </w:rPr>
            </w:pPr>
            <w:r>
              <w:rPr>
                <w:rFonts w:hint="eastAsia"/>
              </w:rPr>
              <w:t>GO035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中专二年级</w:t>
            </w:r>
          </w:p>
        </w:tc>
        <w:tc>
          <w:tcPr>
            <w:tcW w:w="4261" w:type="dxa"/>
          </w:tcPr>
          <w:p>
            <w:pPr>
              <w:numPr>
                <w:ilvl w:val="0"/>
                <w:numId w:val="0"/>
              </w:numPr>
              <w:rPr>
                <w:rFonts w:hint="eastAsia"/>
              </w:rPr>
            </w:pPr>
            <w:r>
              <w:rPr>
                <w:rFonts w:hint="eastAsia"/>
              </w:rPr>
              <w:t>GO036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中专三年级</w:t>
            </w:r>
          </w:p>
        </w:tc>
        <w:tc>
          <w:tcPr>
            <w:tcW w:w="4261" w:type="dxa"/>
          </w:tcPr>
          <w:p>
            <w:pPr>
              <w:numPr>
                <w:ilvl w:val="0"/>
                <w:numId w:val="0"/>
              </w:numPr>
              <w:rPr>
                <w:rFonts w:hint="eastAsia"/>
              </w:rPr>
            </w:pPr>
            <w:r>
              <w:rPr>
                <w:rFonts w:hint="eastAsia"/>
              </w:rPr>
              <w:t>GO037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技工学校</w:t>
            </w:r>
          </w:p>
        </w:tc>
        <w:tc>
          <w:tcPr>
            <w:tcW w:w="4261" w:type="dxa"/>
          </w:tcPr>
          <w:p>
            <w:pPr>
              <w:numPr>
                <w:ilvl w:val="0"/>
                <w:numId w:val="0"/>
              </w:numPr>
              <w:rPr>
                <w:rFonts w:hint="eastAsia"/>
              </w:rPr>
            </w:pPr>
            <w:r>
              <w:rPr>
                <w:rFonts w:hint="eastAsia"/>
              </w:rPr>
              <w:t>GO038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继续教育</w:t>
            </w:r>
          </w:p>
        </w:tc>
        <w:tc>
          <w:tcPr>
            <w:tcW w:w="4261" w:type="dxa"/>
          </w:tcPr>
          <w:p>
            <w:pPr>
              <w:numPr>
                <w:ilvl w:val="0"/>
                <w:numId w:val="0"/>
              </w:numPr>
              <w:rPr>
                <w:rFonts w:hint="eastAsia"/>
              </w:rPr>
            </w:pPr>
            <w:r>
              <w:rPr>
                <w:rFonts w:hint="eastAsia"/>
              </w:rPr>
              <w:t>GO039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职业培训</w:t>
            </w:r>
          </w:p>
        </w:tc>
        <w:tc>
          <w:tcPr>
            <w:tcW w:w="4261" w:type="dxa"/>
          </w:tcPr>
          <w:p>
            <w:pPr>
              <w:numPr>
                <w:ilvl w:val="0"/>
                <w:numId w:val="0"/>
              </w:numPr>
              <w:rPr>
                <w:rFonts w:hint="eastAsia"/>
              </w:rPr>
            </w:pPr>
            <w:r>
              <w:rPr>
                <w:rFonts w:hint="eastAsia"/>
              </w:rPr>
              <w:t>GO040</w:t>
            </w:r>
          </w:p>
        </w:tc>
      </w:tr>
    </w:tbl>
    <w:p>
      <w:pPr>
        <w:numPr>
          <w:ilvl w:val="0"/>
          <w:numId w:val="0"/>
        </w:numPr>
        <w:rPr>
          <w:rFonts w:hint="eastAsia"/>
          <w:lang w:val="en-US" w:eastAsia="zh-CN"/>
        </w:rPr>
      </w:pPr>
    </w:p>
    <w:p>
      <w:pPr>
        <w:numPr>
          <w:ilvl w:val="0"/>
          <w:numId w:val="13"/>
        </w:numPr>
        <w:rPr>
          <w:rFonts w:hint="eastAsia"/>
          <w:lang w:val="en-US" w:eastAsia="zh-CN"/>
        </w:rPr>
      </w:pPr>
      <w:r>
        <w:rPr>
          <w:rFonts w:hint="eastAsia"/>
          <w:lang w:val="en-US" w:eastAsia="zh-CN"/>
        </w:rPr>
        <w:t>学科</w:t>
      </w:r>
    </w:p>
    <w:tbl>
      <w:tblPr>
        <w:tblStyle w:val="4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学科名称</w:t>
            </w:r>
          </w:p>
        </w:tc>
        <w:tc>
          <w:tcPr>
            <w:tcW w:w="4261" w:type="dxa"/>
          </w:tcPr>
          <w:p>
            <w:pPr>
              <w:numPr>
                <w:ilvl w:val="0"/>
                <w:numId w:val="0"/>
              </w:numPr>
              <w:rPr>
                <w:rFonts w:hint="eastAsia"/>
                <w:vertAlign w:val="baseline"/>
                <w:lang w:val="en-US" w:eastAsia="zh-CN"/>
              </w:rPr>
            </w:pPr>
            <w:r>
              <w:rPr>
                <w:rFonts w:hint="eastAsia"/>
                <w:vertAlign w:val="baseline"/>
                <w:lang w:val="en-US" w:eastAsia="zh-CN"/>
              </w:rPr>
              <w:t>学科编码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科学</w:t>
            </w:r>
          </w:p>
        </w:tc>
        <w:tc>
          <w:tcPr>
            <w:tcW w:w="4261" w:type="dxa"/>
          </w:tcPr>
          <w:p>
            <w:pPr>
              <w:numPr>
                <w:ilvl w:val="0"/>
                <w:numId w:val="0"/>
              </w:numPr>
              <w:rPr>
                <w:rFonts w:hint="eastAsia"/>
                <w:vertAlign w:val="baseline"/>
                <w:lang w:val="en-US" w:eastAsia="zh-CN"/>
              </w:rPr>
            </w:pPr>
            <w:r>
              <w:rPr>
                <w:rFonts w:hint="eastAsia"/>
              </w:rPr>
              <w:t>GS043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其他</w:t>
            </w:r>
          </w:p>
        </w:tc>
        <w:tc>
          <w:tcPr>
            <w:tcW w:w="4261" w:type="dxa"/>
          </w:tcPr>
          <w:p>
            <w:pPr>
              <w:numPr>
                <w:ilvl w:val="0"/>
                <w:numId w:val="0"/>
              </w:numPr>
              <w:rPr>
                <w:rFonts w:hint="eastAsia"/>
                <w:vertAlign w:val="baseline"/>
                <w:lang w:val="en-US" w:eastAsia="zh-CN"/>
              </w:rPr>
            </w:pPr>
            <w:r>
              <w:rPr>
                <w:rFonts w:hint="eastAsia"/>
              </w:rPr>
              <w:t>GS000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语文</w:t>
            </w:r>
          </w:p>
        </w:tc>
        <w:tc>
          <w:tcPr>
            <w:tcW w:w="4261" w:type="dxa"/>
          </w:tcPr>
          <w:p>
            <w:pPr>
              <w:numPr>
                <w:ilvl w:val="0"/>
                <w:numId w:val="0"/>
              </w:numPr>
              <w:rPr>
                <w:rFonts w:hint="eastAsia"/>
                <w:vertAlign w:val="baseline"/>
                <w:lang w:val="en-US" w:eastAsia="zh-CN"/>
              </w:rPr>
            </w:pPr>
            <w:r>
              <w:rPr>
                <w:rFonts w:hint="eastAsia"/>
              </w:rPr>
              <w:t>GS001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数学</w:t>
            </w:r>
          </w:p>
        </w:tc>
        <w:tc>
          <w:tcPr>
            <w:tcW w:w="4261" w:type="dxa"/>
          </w:tcPr>
          <w:p>
            <w:pPr>
              <w:numPr>
                <w:ilvl w:val="0"/>
                <w:numId w:val="0"/>
              </w:numPr>
              <w:rPr>
                <w:rFonts w:hint="eastAsia"/>
                <w:vertAlign w:val="baseline"/>
                <w:lang w:val="en-US" w:eastAsia="zh-CN"/>
              </w:rPr>
            </w:pPr>
            <w:r>
              <w:rPr>
                <w:rFonts w:hint="eastAsia"/>
              </w:rPr>
              <w:t>GS002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物理</w:t>
            </w:r>
          </w:p>
        </w:tc>
        <w:tc>
          <w:tcPr>
            <w:tcW w:w="4261" w:type="dxa"/>
          </w:tcPr>
          <w:p>
            <w:pPr>
              <w:numPr>
                <w:ilvl w:val="0"/>
                <w:numId w:val="0"/>
              </w:numPr>
              <w:rPr>
                <w:rFonts w:hint="eastAsia"/>
                <w:vertAlign w:val="baseline"/>
                <w:lang w:val="en-US" w:eastAsia="zh-CN"/>
              </w:rPr>
            </w:pPr>
            <w:r>
              <w:rPr>
                <w:rFonts w:hint="eastAsia"/>
              </w:rPr>
              <w:t>GS003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化学</w:t>
            </w:r>
          </w:p>
        </w:tc>
        <w:tc>
          <w:tcPr>
            <w:tcW w:w="4261" w:type="dxa"/>
          </w:tcPr>
          <w:p>
            <w:pPr>
              <w:numPr>
                <w:ilvl w:val="0"/>
                <w:numId w:val="0"/>
              </w:numPr>
              <w:rPr>
                <w:rFonts w:hint="eastAsia"/>
                <w:vertAlign w:val="baseline"/>
                <w:lang w:val="en-US" w:eastAsia="zh-CN"/>
              </w:rPr>
            </w:pPr>
            <w:r>
              <w:rPr>
                <w:rFonts w:hint="eastAsia"/>
              </w:rPr>
              <w:t>GS004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政治</w:t>
            </w:r>
          </w:p>
        </w:tc>
        <w:tc>
          <w:tcPr>
            <w:tcW w:w="4261" w:type="dxa"/>
          </w:tcPr>
          <w:p>
            <w:pPr>
              <w:numPr>
                <w:ilvl w:val="0"/>
                <w:numId w:val="0"/>
              </w:numPr>
              <w:rPr>
                <w:rFonts w:hint="eastAsia"/>
                <w:vertAlign w:val="baseline"/>
                <w:lang w:val="en-US" w:eastAsia="zh-CN"/>
              </w:rPr>
            </w:pPr>
            <w:r>
              <w:rPr>
                <w:rFonts w:hint="eastAsia"/>
              </w:rPr>
              <w:t>GS005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历史</w:t>
            </w:r>
          </w:p>
        </w:tc>
        <w:tc>
          <w:tcPr>
            <w:tcW w:w="4261" w:type="dxa"/>
          </w:tcPr>
          <w:p>
            <w:pPr>
              <w:numPr>
                <w:ilvl w:val="0"/>
                <w:numId w:val="0"/>
              </w:numPr>
              <w:rPr>
                <w:rFonts w:hint="eastAsia"/>
                <w:vertAlign w:val="baseline"/>
                <w:lang w:val="en-US" w:eastAsia="zh-CN"/>
              </w:rPr>
            </w:pPr>
            <w:r>
              <w:rPr>
                <w:rFonts w:hint="eastAsia"/>
              </w:rPr>
              <w:t>GS006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地理</w:t>
            </w:r>
          </w:p>
        </w:tc>
        <w:tc>
          <w:tcPr>
            <w:tcW w:w="4261" w:type="dxa"/>
          </w:tcPr>
          <w:p>
            <w:pPr>
              <w:numPr>
                <w:ilvl w:val="0"/>
                <w:numId w:val="0"/>
              </w:numPr>
              <w:rPr>
                <w:rFonts w:hint="eastAsia"/>
                <w:vertAlign w:val="baseline"/>
                <w:lang w:val="en-US" w:eastAsia="zh-CN"/>
              </w:rPr>
            </w:pPr>
            <w:r>
              <w:rPr>
                <w:rFonts w:hint="eastAsia"/>
              </w:rPr>
              <w:t>GS007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生物</w:t>
            </w:r>
          </w:p>
        </w:tc>
        <w:tc>
          <w:tcPr>
            <w:tcW w:w="4261" w:type="dxa"/>
          </w:tcPr>
          <w:p>
            <w:pPr>
              <w:numPr>
                <w:ilvl w:val="0"/>
                <w:numId w:val="0"/>
              </w:numPr>
              <w:rPr>
                <w:rFonts w:hint="eastAsia"/>
                <w:vertAlign w:val="baseline"/>
                <w:lang w:val="en-US" w:eastAsia="zh-CN"/>
              </w:rPr>
            </w:pPr>
            <w:r>
              <w:rPr>
                <w:rFonts w:hint="eastAsia"/>
              </w:rPr>
              <w:t>GS008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英语</w:t>
            </w:r>
          </w:p>
        </w:tc>
        <w:tc>
          <w:tcPr>
            <w:tcW w:w="4261" w:type="dxa"/>
          </w:tcPr>
          <w:p>
            <w:pPr>
              <w:numPr>
                <w:ilvl w:val="0"/>
                <w:numId w:val="0"/>
              </w:numPr>
              <w:rPr>
                <w:rFonts w:hint="eastAsia"/>
                <w:vertAlign w:val="baseline"/>
                <w:lang w:val="en-US" w:eastAsia="zh-CN"/>
              </w:rPr>
            </w:pPr>
            <w:r>
              <w:rPr>
                <w:rFonts w:hint="eastAsia"/>
              </w:rPr>
              <w:t>GS009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日语</w:t>
            </w:r>
          </w:p>
        </w:tc>
        <w:tc>
          <w:tcPr>
            <w:tcW w:w="4261" w:type="dxa"/>
          </w:tcPr>
          <w:p>
            <w:pPr>
              <w:numPr>
                <w:ilvl w:val="0"/>
                <w:numId w:val="0"/>
              </w:numPr>
              <w:rPr>
                <w:rFonts w:hint="eastAsia"/>
                <w:vertAlign w:val="baseline"/>
                <w:lang w:val="en-US" w:eastAsia="zh-CN"/>
              </w:rPr>
            </w:pPr>
            <w:r>
              <w:rPr>
                <w:rFonts w:hint="eastAsia"/>
              </w:rPr>
              <w:t>GS010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俄语</w:t>
            </w:r>
          </w:p>
        </w:tc>
        <w:tc>
          <w:tcPr>
            <w:tcW w:w="4261" w:type="dxa"/>
          </w:tcPr>
          <w:p>
            <w:pPr>
              <w:numPr>
                <w:ilvl w:val="0"/>
                <w:numId w:val="0"/>
              </w:numPr>
              <w:rPr>
                <w:rFonts w:hint="eastAsia"/>
                <w:vertAlign w:val="baseline"/>
                <w:lang w:val="en-US" w:eastAsia="zh-CN"/>
              </w:rPr>
            </w:pPr>
            <w:r>
              <w:rPr>
                <w:rFonts w:hint="eastAsia"/>
              </w:rPr>
              <w:t>GS011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自然</w:t>
            </w:r>
          </w:p>
        </w:tc>
        <w:tc>
          <w:tcPr>
            <w:tcW w:w="4261" w:type="dxa"/>
          </w:tcPr>
          <w:p>
            <w:pPr>
              <w:numPr>
                <w:ilvl w:val="0"/>
                <w:numId w:val="0"/>
              </w:numPr>
              <w:rPr>
                <w:rFonts w:hint="eastAsia"/>
                <w:vertAlign w:val="baseline"/>
                <w:lang w:val="en-US" w:eastAsia="zh-CN"/>
              </w:rPr>
            </w:pPr>
            <w:r>
              <w:rPr>
                <w:rFonts w:hint="eastAsia"/>
              </w:rPr>
              <w:t>GS012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音乐</w:t>
            </w:r>
          </w:p>
        </w:tc>
        <w:tc>
          <w:tcPr>
            <w:tcW w:w="4261" w:type="dxa"/>
          </w:tcPr>
          <w:p>
            <w:pPr>
              <w:numPr>
                <w:ilvl w:val="0"/>
                <w:numId w:val="0"/>
              </w:numPr>
              <w:rPr>
                <w:rFonts w:hint="eastAsia"/>
                <w:vertAlign w:val="baseline"/>
                <w:lang w:val="en-US" w:eastAsia="zh-CN"/>
              </w:rPr>
            </w:pPr>
            <w:r>
              <w:rPr>
                <w:rFonts w:hint="eastAsia"/>
              </w:rPr>
              <w:t>GS013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体育</w:t>
            </w:r>
          </w:p>
        </w:tc>
        <w:tc>
          <w:tcPr>
            <w:tcW w:w="4261" w:type="dxa"/>
          </w:tcPr>
          <w:p>
            <w:pPr>
              <w:numPr>
                <w:ilvl w:val="0"/>
                <w:numId w:val="0"/>
              </w:numPr>
              <w:rPr>
                <w:rFonts w:hint="eastAsia"/>
                <w:vertAlign w:val="baseline"/>
                <w:lang w:val="en-US" w:eastAsia="zh-CN"/>
              </w:rPr>
            </w:pPr>
            <w:r>
              <w:rPr>
                <w:rFonts w:hint="eastAsia"/>
              </w:rPr>
              <w:t>GS014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美术</w:t>
            </w:r>
          </w:p>
        </w:tc>
        <w:tc>
          <w:tcPr>
            <w:tcW w:w="4261" w:type="dxa"/>
          </w:tcPr>
          <w:p>
            <w:pPr>
              <w:numPr>
                <w:ilvl w:val="0"/>
                <w:numId w:val="0"/>
              </w:numPr>
              <w:rPr>
                <w:rFonts w:hint="eastAsia"/>
                <w:vertAlign w:val="baseline"/>
                <w:lang w:val="en-US" w:eastAsia="zh-CN"/>
              </w:rPr>
            </w:pPr>
            <w:r>
              <w:rPr>
                <w:rFonts w:hint="eastAsia"/>
              </w:rPr>
              <w:t>GS015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劳技</w:t>
            </w:r>
          </w:p>
        </w:tc>
        <w:tc>
          <w:tcPr>
            <w:tcW w:w="4261" w:type="dxa"/>
          </w:tcPr>
          <w:p>
            <w:pPr>
              <w:numPr>
                <w:ilvl w:val="0"/>
                <w:numId w:val="0"/>
              </w:numPr>
              <w:rPr>
                <w:rFonts w:hint="eastAsia"/>
                <w:vertAlign w:val="baseline"/>
                <w:lang w:val="en-US" w:eastAsia="zh-CN"/>
              </w:rPr>
            </w:pPr>
            <w:r>
              <w:rPr>
                <w:rFonts w:hint="eastAsia"/>
              </w:rPr>
              <w:t>GS016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思想品德</w:t>
            </w:r>
          </w:p>
        </w:tc>
        <w:tc>
          <w:tcPr>
            <w:tcW w:w="4261" w:type="dxa"/>
          </w:tcPr>
          <w:p>
            <w:pPr>
              <w:numPr>
                <w:ilvl w:val="0"/>
                <w:numId w:val="0"/>
              </w:numPr>
              <w:rPr>
                <w:rFonts w:hint="eastAsia"/>
                <w:vertAlign w:val="baseline"/>
                <w:lang w:val="en-US" w:eastAsia="zh-CN"/>
              </w:rPr>
            </w:pPr>
            <w:r>
              <w:rPr>
                <w:rFonts w:hint="eastAsia"/>
              </w:rPr>
              <w:t>GS017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信息技术</w:t>
            </w:r>
          </w:p>
        </w:tc>
        <w:tc>
          <w:tcPr>
            <w:tcW w:w="4261" w:type="dxa"/>
          </w:tcPr>
          <w:p>
            <w:pPr>
              <w:numPr>
                <w:ilvl w:val="0"/>
                <w:numId w:val="0"/>
              </w:numPr>
              <w:rPr>
                <w:rFonts w:hint="eastAsia"/>
                <w:vertAlign w:val="baseline"/>
                <w:lang w:val="en-US" w:eastAsia="zh-CN"/>
              </w:rPr>
            </w:pPr>
            <w:r>
              <w:rPr>
                <w:rFonts w:hint="eastAsia"/>
              </w:rPr>
              <w:t>GS018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社会</w:t>
            </w:r>
          </w:p>
        </w:tc>
        <w:tc>
          <w:tcPr>
            <w:tcW w:w="4261" w:type="dxa"/>
          </w:tcPr>
          <w:p>
            <w:pPr>
              <w:numPr>
                <w:ilvl w:val="0"/>
                <w:numId w:val="0"/>
              </w:numPr>
              <w:rPr>
                <w:rFonts w:hint="eastAsia"/>
                <w:vertAlign w:val="baseline"/>
                <w:lang w:val="en-US" w:eastAsia="zh-CN"/>
              </w:rPr>
            </w:pPr>
            <w:r>
              <w:rPr>
                <w:rFonts w:hint="eastAsia"/>
              </w:rPr>
              <w:t>GS019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职业技术</w:t>
            </w:r>
          </w:p>
        </w:tc>
        <w:tc>
          <w:tcPr>
            <w:tcW w:w="4261" w:type="dxa"/>
          </w:tcPr>
          <w:p>
            <w:pPr>
              <w:numPr>
                <w:ilvl w:val="0"/>
                <w:numId w:val="0"/>
              </w:numPr>
              <w:rPr>
                <w:rFonts w:hint="eastAsia"/>
                <w:vertAlign w:val="baseline"/>
                <w:lang w:val="en-US" w:eastAsia="zh-CN"/>
              </w:rPr>
            </w:pPr>
            <w:r>
              <w:rPr>
                <w:rFonts w:hint="eastAsia"/>
              </w:rPr>
              <w:t>GS020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综合实践活动</w:t>
            </w:r>
          </w:p>
        </w:tc>
        <w:tc>
          <w:tcPr>
            <w:tcW w:w="4261" w:type="dxa"/>
          </w:tcPr>
          <w:p>
            <w:pPr>
              <w:numPr>
                <w:ilvl w:val="0"/>
                <w:numId w:val="0"/>
              </w:numPr>
              <w:rPr>
                <w:rFonts w:hint="eastAsia"/>
                <w:vertAlign w:val="baseline"/>
                <w:lang w:val="en-US" w:eastAsia="zh-CN"/>
              </w:rPr>
            </w:pPr>
            <w:r>
              <w:rPr>
                <w:rFonts w:hint="eastAsia"/>
              </w:rPr>
              <w:t>GS021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研究性学习</w:t>
            </w:r>
          </w:p>
        </w:tc>
        <w:tc>
          <w:tcPr>
            <w:tcW w:w="4261" w:type="dxa"/>
          </w:tcPr>
          <w:p>
            <w:pPr>
              <w:numPr>
                <w:ilvl w:val="0"/>
                <w:numId w:val="0"/>
              </w:numPr>
              <w:rPr>
                <w:rFonts w:hint="eastAsia"/>
                <w:vertAlign w:val="baseline"/>
                <w:lang w:val="en-US" w:eastAsia="zh-CN"/>
              </w:rPr>
            </w:pPr>
            <w:r>
              <w:rPr>
                <w:rFonts w:hint="eastAsia"/>
              </w:rPr>
              <w:t>GS022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社区服务与社会实践</w:t>
            </w:r>
          </w:p>
        </w:tc>
        <w:tc>
          <w:tcPr>
            <w:tcW w:w="4261" w:type="dxa"/>
          </w:tcPr>
          <w:p>
            <w:pPr>
              <w:numPr>
                <w:ilvl w:val="0"/>
                <w:numId w:val="0"/>
              </w:numPr>
              <w:rPr>
                <w:rFonts w:hint="eastAsia"/>
                <w:vertAlign w:val="baseline"/>
                <w:lang w:val="en-US" w:eastAsia="zh-CN"/>
              </w:rPr>
            </w:pPr>
            <w:r>
              <w:rPr>
                <w:rFonts w:hint="eastAsia"/>
              </w:rPr>
              <w:t>GS023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品德与生活</w:t>
            </w:r>
          </w:p>
        </w:tc>
        <w:tc>
          <w:tcPr>
            <w:tcW w:w="4261" w:type="dxa"/>
          </w:tcPr>
          <w:p>
            <w:pPr>
              <w:numPr>
                <w:ilvl w:val="0"/>
                <w:numId w:val="0"/>
              </w:numPr>
              <w:rPr>
                <w:rFonts w:hint="eastAsia"/>
                <w:vertAlign w:val="baseline"/>
                <w:lang w:val="en-US" w:eastAsia="zh-CN"/>
              </w:rPr>
            </w:pPr>
            <w:r>
              <w:rPr>
                <w:rFonts w:hint="eastAsia"/>
              </w:rPr>
              <w:t>GS024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历史与社会</w:t>
            </w:r>
          </w:p>
        </w:tc>
        <w:tc>
          <w:tcPr>
            <w:tcW w:w="4261" w:type="dxa"/>
          </w:tcPr>
          <w:p>
            <w:pPr>
              <w:numPr>
                <w:ilvl w:val="0"/>
                <w:numId w:val="0"/>
              </w:numPr>
              <w:rPr>
                <w:rFonts w:hint="eastAsia"/>
                <w:vertAlign w:val="baseline"/>
                <w:lang w:val="en-US" w:eastAsia="zh-CN"/>
              </w:rPr>
            </w:pPr>
            <w:r>
              <w:rPr>
                <w:rFonts w:hint="eastAsia"/>
              </w:rPr>
              <w:t>GS025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品德与社会</w:t>
            </w:r>
          </w:p>
        </w:tc>
        <w:tc>
          <w:tcPr>
            <w:tcW w:w="4261" w:type="dxa"/>
          </w:tcPr>
          <w:p>
            <w:pPr>
              <w:numPr>
                <w:ilvl w:val="0"/>
                <w:numId w:val="0"/>
              </w:numPr>
              <w:rPr>
                <w:rFonts w:hint="eastAsia"/>
                <w:vertAlign w:val="baseline"/>
                <w:lang w:val="en-US" w:eastAsia="zh-CN"/>
              </w:rPr>
            </w:pPr>
            <w:r>
              <w:rPr>
                <w:rFonts w:hint="eastAsia"/>
              </w:rPr>
              <w:t>GS026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通用技术</w:t>
            </w:r>
          </w:p>
        </w:tc>
        <w:tc>
          <w:tcPr>
            <w:tcW w:w="4261" w:type="dxa"/>
          </w:tcPr>
          <w:p>
            <w:pPr>
              <w:numPr>
                <w:ilvl w:val="0"/>
                <w:numId w:val="0"/>
              </w:numPr>
              <w:rPr>
                <w:rFonts w:hint="eastAsia"/>
                <w:vertAlign w:val="baseline"/>
                <w:lang w:val="en-US" w:eastAsia="zh-CN"/>
              </w:rPr>
            </w:pPr>
            <w:r>
              <w:rPr>
                <w:rFonts w:hint="eastAsia"/>
              </w:rPr>
              <w:t>GS028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思想政治</w:t>
            </w:r>
          </w:p>
        </w:tc>
        <w:tc>
          <w:tcPr>
            <w:tcW w:w="4261" w:type="dxa"/>
          </w:tcPr>
          <w:p>
            <w:pPr>
              <w:numPr>
                <w:ilvl w:val="0"/>
                <w:numId w:val="0"/>
              </w:numPr>
              <w:rPr>
                <w:rFonts w:hint="eastAsia"/>
                <w:vertAlign w:val="baseline"/>
                <w:lang w:val="en-US" w:eastAsia="zh-CN"/>
              </w:rPr>
            </w:pPr>
            <w:r>
              <w:rPr>
                <w:rFonts w:hint="eastAsia"/>
              </w:rPr>
              <w:t>GS029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安全教育</w:t>
            </w:r>
          </w:p>
        </w:tc>
        <w:tc>
          <w:tcPr>
            <w:tcW w:w="4261" w:type="dxa"/>
          </w:tcPr>
          <w:p>
            <w:pPr>
              <w:numPr>
                <w:ilvl w:val="0"/>
                <w:numId w:val="0"/>
              </w:numPr>
              <w:rPr>
                <w:rFonts w:hint="eastAsia"/>
                <w:vertAlign w:val="baseline"/>
                <w:lang w:val="en-US" w:eastAsia="zh-CN"/>
              </w:rPr>
            </w:pPr>
            <w:r>
              <w:rPr>
                <w:rFonts w:hint="eastAsia"/>
              </w:rPr>
              <w:t>GS030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幼儿教育</w:t>
            </w:r>
          </w:p>
        </w:tc>
        <w:tc>
          <w:tcPr>
            <w:tcW w:w="4261" w:type="dxa"/>
          </w:tcPr>
          <w:p>
            <w:pPr>
              <w:numPr>
                <w:ilvl w:val="0"/>
                <w:numId w:val="0"/>
              </w:numPr>
              <w:rPr>
                <w:rFonts w:hint="eastAsia"/>
                <w:vertAlign w:val="baseline"/>
                <w:lang w:val="en-US" w:eastAsia="zh-CN"/>
              </w:rPr>
            </w:pPr>
            <w:r>
              <w:rPr>
                <w:rFonts w:hint="eastAsia"/>
              </w:rPr>
              <w:t>GS031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教育科学规划</w:t>
            </w:r>
          </w:p>
        </w:tc>
        <w:tc>
          <w:tcPr>
            <w:tcW w:w="4261" w:type="dxa"/>
          </w:tcPr>
          <w:p>
            <w:pPr>
              <w:numPr>
                <w:ilvl w:val="0"/>
                <w:numId w:val="0"/>
              </w:numPr>
              <w:rPr>
                <w:rFonts w:hint="eastAsia"/>
                <w:vertAlign w:val="baseline"/>
                <w:lang w:val="en-US" w:eastAsia="zh-CN"/>
              </w:rPr>
            </w:pPr>
            <w:r>
              <w:rPr>
                <w:rFonts w:hint="eastAsia"/>
              </w:rPr>
              <w:t>GS032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高中研究性学习</w:t>
            </w:r>
          </w:p>
        </w:tc>
        <w:tc>
          <w:tcPr>
            <w:tcW w:w="4261" w:type="dxa"/>
          </w:tcPr>
          <w:p>
            <w:pPr>
              <w:numPr>
                <w:ilvl w:val="0"/>
                <w:numId w:val="0"/>
              </w:numPr>
              <w:rPr>
                <w:rFonts w:hint="eastAsia"/>
                <w:vertAlign w:val="baseline"/>
                <w:lang w:val="en-US" w:eastAsia="zh-CN"/>
              </w:rPr>
            </w:pPr>
            <w:r>
              <w:rPr>
                <w:rFonts w:hint="eastAsia"/>
              </w:rPr>
              <w:t>GS033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写字</w:t>
            </w:r>
          </w:p>
        </w:tc>
        <w:tc>
          <w:tcPr>
            <w:tcW w:w="4261" w:type="dxa"/>
          </w:tcPr>
          <w:p>
            <w:pPr>
              <w:numPr>
                <w:ilvl w:val="0"/>
                <w:numId w:val="0"/>
              </w:numPr>
              <w:rPr>
                <w:rFonts w:hint="eastAsia"/>
                <w:vertAlign w:val="baseline"/>
                <w:lang w:val="en-US" w:eastAsia="zh-CN"/>
              </w:rPr>
            </w:pPr>
            <w:r>
              <w:rPr>
                <w:rFonts w:hint="eastAsia"/>
              </w:rPr>
              <w:t>GS034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阅读</w:t>
            </w:r>
          </w:p>
        </w:tc>
        <w:tc>
          <w:tcPr>
            <w:tcW w:w="4261" w:type="dxa"/>
          </w:tcPr>
          <w:p>
            <w:pPr>
              <w:numPr>
                <w:ilvl w:val="0"/>
                <w:numId w:val="0"/>
              </w:numPr>
              <w:rPr>
                <w:rFonts w:hint="eastAsia"/>
                <w:vertAlign w:val="baseline"/>
                <w:lang w:val="en-US" w:eastAsia="zh-CN"/>
              </w:rPr>
            </w:pPr>
            <w:r>
              <w:rPr>
                <w:rFonts w:hint="eastAsia"/>
              </w:rPr>
              <w:t>GS035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汉语</w:t>
            </w:r>
          </w:p>
        </w:tc>
        <w:tc>
          <w:tcPr>
            <w:tcW w:w="4261" w:type="dxa"/>
          </w:tcPr>
          <w:p>
            <w:pPr>
              <w:numPr>
                <w:ilvl w:val="0"/>
                <w:numId w:val="0"/>
              </w:numPr>
              <w:rPr>
                <w:rFonts w:hint="eastAsia"/>
                <w:vertAlign w:val="baseline"/>
                <w:lang w:val="en-US" w:eastAsia="zh-CN"/>
              </w:rPr>
            </w:pPr>
            <w:r>
              <w:rPr>
                <w:rFonts w:hint="eastAsia"/>
              </w:rPr>
              <w:t>GS036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语言</w:t>
            </w:r>
          </w:p>
        </w:tc>
        <w:tc>
          <w:tcPr>
            <w:tcW w:w="4261" w:type="dxa"/>
          </w:tcPr>
          <w:p>
            <w:pPr>
              <w:numPr>
                <w:ilvl w:val="0"/>
                <w:numId w:val="0"/>
              </w:numPr>
              <w:rPr>
                <w:rFonts w:hint="eastAsia"/>
                <w:vertAlign w:val="baseline"/>
                <w:lang w:val="en-US" w:eastAsia="zh-CN"/>
              </w:rPr>
            </w:pPr>
            <w:r>
              <w:rPr>
                <w:rFonts w:hint="eastAsia"/>
              </w:rPr>
              <w:t>GS037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艺术</w:t>
            </w:r>
          </w:p>
        </w:tc>
        <w:tc>
          <w:tcPr>
            <w:tcW w:w="4261" w:type="dxa"/>
          </w:tcPr>
          <w:p>
            <w:pPr>
              <w:numPr>
                <w:ilvl w:val="0"/>
                <w:numId w:val="0"/>
              </w:numPr>
              <w:rPr>
                <w:rFonts w:hint="eastAsia"/>
                <w:vertAlign w:val="baseline"/>
                <w:lang w:val="en-US" w:eastAsia="zh-CN"/>
              </w:rPr>
            </w:pPr>
            <w:r>
              <w:rPr>
                <w:rFonts w:hint="eastAsia"/>
              </w:rPr>
              <w:t>GS038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健康</w:t>
            </w:r>
          </w:p>
        </w:tc>
        <w:tc>
          <w:tcPr>
            <w:tcW w:w="4261" w:type="dxa"/>
          </w:tcPr>
          <w:p>
            <w:pPr>
              <w:numPr>
                <w:ilvl w:val="0"/>
                <w:numId w:val="0"/>
              </w:numPr>
              <w:rPr>
                <w:rFonts w:hint="eastAsia"/>
                <w:vertAlign w:val="baseline"/>
                <w:lang w:val="en-US" w:eastAsia="zh-CN"/>
              </w:rPr>
            </w:pPr>
            <w:r>
              <w:rPr>
                <w:rFonts w:hint="eastAsia"/>
              </w:rPr>
              <w:t>GS039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rPr>
              <w:t>多元智能</w:t>
            </w:r>
          </w:p>
        </w:tc>
        <w:tc>
          <w:tcPr>
            <w:tcW w:w="4261" w:type="dxa"/>
          </w:tcPr>
          <w:p>
            <w:pPr>
              <w:numPr>
                <w:ilvl w:val="0"/>
                <w:numId w:val="0"/>
              </w:numPr>
              <w:rPr>
                <w:rFonts w:hint="eastAsia"/>
                <w:vertAlign w:val="baseline"/>
                <w:lang w:val="en-US" w:eastAsia="zh-CN"/>
              </w:rPr>
            </w:pPr>
            <w:r>
              <w:rPr>
                <w:rFonts w:hint="eastAsia"/>
              </w:rPr>
              <w:t>GS041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rPr>
            </w:pPr>
            <w:r>
              <w:rPr>
                <w:rFonts w:hint="eastAsia"/>
              </w:rPr>
              <w:t>体育与健康</w:t>
            </w:r>
          </w:p>
        </w:tc>
        <w:tc>
          <w:tcPr>
            <w:tcW w:w="4261" w:type="dxa"/>
          </w:tcPr>
          <w:p>
            <w:pPr>
              <w:numPr>
                <w:ilvl w:val="0"/>
                <w:numId w:val="0"/>
              </w:numPr>
              <w:rPr>
                <w:rFonts w:hint="eastAsia"/>
              </w:rPr>
            </w:pPr>
            <w:r>
              <w:rPr>
                <w:rFonts w:hint="eastAsia"/>
              </w:rPr>
              <w:t>GS042</w:t>
            </w:r>
          </w:p>
        </w:tc>
      </w:tr>
    </w:tbl>
    <w:p>
      <w:pPr>
        <w:numPr>
          <w:ilvl w:val="0"/>
          <w:numId w:val="0"/>
        </w:numPr>
        <w:rPr>
          <w:rFonts w:hint="eastAsia"/>
          <w:lang w:val="en-US" w:eastAsia="zh-CN"/>
        </w:rPr>
      </w:pPr>
    </w:p>
    <w:p>
      <w:pPr>
        <w:numPr>
          <w:ilvl w:val="0"/>
          <w:numId w:val="13"/>
        </w:numPr>
        <w:rPr>
          <w:rFonts w:hint="eastAsia" w:eastAsia="宋体"/>
          <w:lang w:val="en-US" w:eastAsia="zh-CN"/>
        </w:rPr>
      </w:pPr>
      <w:r>
        <w:rPr>
          <w:rFonts w:hint="eastAsia"/>
          <w:lang w:val="en-US" w:eastAsia="zh-CN"/>
        </w:rPr>
        <w:t>版本</w:t>
      </w:r>
    </w:p>
    <w:tbl>
      <w:tblPr>
        <w:tblStyle w:val="49"/>
        <w:tblW w:w="8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vertAlign w:val="baseline"/>
                <w:lang w:val="en-US" w:eastAsia="zh-CN"/>
              </w:rPr>
              <w:t>版本名称</w:t>
            </w:r>
          </w:p>
        </w:tc>
        <w:tc>
          <w:tcPr>
            <w:tcW w:w="425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版本编码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人教版</w:t>
            </w:r>
          </w:p>
        </w:tc>
        <w:tc>
          <w:tcPr>
            <w:tcW w:w="4250" w:type="dxa"/>
            <w:vAlign w:val="top"/>
          </w:tcPr>
          <w:p>
            <w:pPr>
              <w:numPr>
                <w:ilvl w:val="0"/>
                <w:numId w:val="0"/>
              </w:numPr>
              <w:ind w:left="0" w:leftChars="0" w:firstLine="0" w:firstLineChars="0"/>
              <w:rPr>
                <w:rFonts w:hint="eastAsia"/>
              </w:rP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人教新起点版</w:t>
            </w:r>
          </w:p>
        </w:tc>
        <w:tc>
          <w:tcPr>
            <w:tcW w:w="4250" w:type="dxa"/>
            <w:vAlign w:val="top"/>
          </w:tcPr>
          <w:p>
            <w:pPr>
              <w:numPr>
                <w:ilvl w:val="0"/>
                <w:numId w:val="0"/>
              </w:numPr>
              <w:ind w:left="0" w:leftChars="0" w:firstLine="0" w:firstLineChars="0"/>
              <w:rPr>
                <w:rFonts w:hint="eastAsia"/>
              </w:rPr>
            </w:pPr>
            <w:r>
              <w:rPr>
                <w:rFonts w:hint="eastAsi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人教PEP版</w:t>
            </w:r>
          </w:p>
        </w:tc>
        <w:tc>
          <w:tcPr>
            <w:tcW w:w="4250" w:type="dxa"/>
            <w:vAlign w:val="top"/>
          </w:tcPr>
          <w:p>
            <w:pPr>
              <w:numPr>
                <w:ilvl w:val="0"/>
                <w:numId w:val="0"/>
              </w:numPr>
              <w:ind w:left="0" w:leftChars="0" w:firstLine="0" w:firstLineChars="0"/>
              <w:rPr>
                <w:rFonts w:hint="eastAsia"/>
              </w:rPr>
            </w:pPr>
            <w:r>
              <w:rPr>
                <w:rFonts w:hint="eastAsi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人教彩色版</w:t>
            </w:r>
          </w:p>
        </w:tc>
        <w:tc>
          <w:tcPr>
            <w:tcW w:w="4250" w:type="dxa"/>
            <w:vAlign w:val="top"/>
          </w:tcPr>
          <w:p>
            <w:pPr>
              <w:numPr>
                <w:ilvl w:val="0"/>
                <w:numId w:val="0"/>
              </w:numPr>
              <w:ind w:left="0" w:leftChars="0" w:firstLine="0" w:firstLineChars="0"/>
              <w:rPr>
                <w:rFonts w:hint="eastAsia"/>
              </w:rPr>
            </w:pPr>
            <w:r>
              <w:rPr>
                <w:rFonts w:hint="eastAsia"/>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人教黑白版</w:t>
            </w:r>
          </w:p>
        </w:tc>
        <w:tc>
          <w:tcPr>
            <w:tcW w:w="4250" w:type="dxa"/>
            <w:vAlign w:val="top"/>
          </w:tcPr>
          <w:p>
            <w:pPr>
              <w:numPr>
                <w:ilvl w:val="0"/>
                <w:numId w:val="0"/>
              </w:numPr>
              <w:ind w:left="0" w:leftChars="0" w:firstLine="0" w:firstLineChars="0"/>
              <w:rPr>
                <w:rFonts w:hint="eastAsia"/>
              </w:rPr>
            </w:pPr>
            <w:r>
              <w:rPr>
                <w:rFonts w:hint="eastAsia"/>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人教版（新疆专用）</w:t>
            </w:r>
          </w:p>
        </w:tc>
        <w:tc>
          <w:tcPr>
            <w:tcW w:w="4250" w:type="dxa"/>
            <w:vAlign w:val="top"/>
          </w:tcPr>
          <w:p>
            <w:pPr>
              <w:numPr>
                <w:ilvl w:val="0"/>
                <w:numId w:val="0"/>
              </w:numPr>
              <w:ind w:left="0" w:leftChars="0" w:firstLine="0" w:firstLineChars="0"/>
              <w:rPr>
                <w:rFonts w:hint="eastAsia"/>
              </w:rPr>
            </w:pPr>
            <w:r>
              <w:rPr>
                <w:rFonts w:hint="eastAsi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人教新目标版</w:t>
            </w:r>
          </w:p>
        </w:tc>
        <w:tc>
          <w:tcPr>
            <w:tcW w:w="4250" w:type="dxa"/>
            <w:vAlign w:val="top"/>
          </w:tcPr>
          <w:p>
            <w:pPr>
              <w:numPr>
                <w:ilvl w:val="0"/>
                <w:numId w:val="0"/>
              </w:numPr>
              <w:ind w:left="0" w:leftChars="0" w:firstLine="0" w:firstLineChars="0"/>
              <w:rPr>
                <w:rFonts w:hint="eastAsia"/>
              </w:rPr>
            </w:pPr>
            <w:r>
              <w:rPr>
                <w:rFonts w:hint="eastAsia"/>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人教A版</w:t>
            </w:r>
          </w:p>
        </w:tc>
        <w:tc>
          <w:tcPr>
            <w:tcW w:w="4250" w:type="dxa"/>
            <w:vAlign w:val="top"/>
          </w:tcPr>
          <w:p>
            <w:pPr>
              <w:numPr>
                <w:ilvl w:val="0"/>
                <w:numId w:val="0"/>
              </w:numPr>
              <w:ind w:left="0" w:leftChars="0" w:firstLine="0" w:firstLineChars="0"/>
              <w:rPr>
                <w:rFonts w:hint="eastAsia"/>
              </w:rPr>
            </w:pPr>
            <w:r>
              <w:rPr>
                <w:rFonts w:hint="eastAsi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人教B版</w:t>
            </w:r>
          </w:p>
        </w:tc>
        <w:tc>
          <w:tcPr>
            <w:tcW w:w="4250" w:type="dxa"/>
            <w:vAlign w:val="top"/>
          </w:tcPr>
          <w:p>
            <w:pPr>
              <w:numPr>
                <w:ilvl w:val="0"/>
                <w:numId w:val="0"/>
              </w:numPr>
              <w:ind w:left="0" w:leftChars="0" w:firstLine="0" w:firstLineChars="0"/>
              <w:rPr>
                <w:rFonts w:hint="eastAsia"/>
              </w:rPr>
            </w:pPr>
            <w:r>
              <w:rPr>
                <w:rFonts w:hint="eastAsi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外研新标准版（一起）</w:t>
            </w:r>
          </w:p>
        </w:tc>
        <w:tc>
          <w:tcPr>
            <w:tcW w:w="4250" w:type="dxa"/>
            <w:vAlign w:val="top"/>
          </w:tcPr>
          <w:p>
            <w:pPr>
              <w:numPr>
                <w:ilvl w:val="0"/>
                <w:numId w:val="0"/>
              </w:numPr>
              <w:ind w:left="0" w:leftChars="0" w:firstLine="0" w:firstLineChars="0"/>
              <w:rPr>
                <w:rFonts w:hint="eastAsia"/>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外研新标准版（三起）</w:t>
            </w:r>
          </w:p>
        </w:tc>
        <w:tc>
          <w:tcPr>
            <w:tcW w:w="4250" w:type="dxa"/>
            <w:vAlign w:val="top"/>
          </w:tcPr>
          <w:p>
            <w:pPr>
              <w:numPr>
                <w:ilvl w:val="0"/>
                <w:numId w:val="0"/>
              </w:numPr>
              <w:ind w:left="0" w:leftChars="0" w:firstLine="0" w:firstLineChars="0"/>
              <w:rPr>
                <w:rFonts w:hint="eastAsia"/>
              </w:rPr>
            </w:pP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外研版</w:t>
            </w:r>
          </w:p>
        </w:tc>
        <w:tc>
          <w:tcPr>
            <w:tcW w:w="4250" w:type="dxa"/>
            <w:vAlign w:val="top"/>
          </w:tcPr>
          <w:p>
            <w:pPr>
              <w:numPr>
                <w:ilvl w:val="0"/>
                <w:numId w:val="0"/>
              </w:numPr>
              <w:ind w:left="0" w:leftChars="0" w:firstLine="0" w:firstLineChars="0"/>
              <w:rPr>
                <w:rFonts w:hint="eastAsia"/>
              </w:rPr>
            </w:pP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外研剑桥版</w:t>
            </w:r>
          </w:p>
        </w:tc>
        <w:tc>
          <w:tcPr>
            <w:tcW w:w="4250" w:type="dxa"/>
            <w:vAlign w:val="top"/>
          </w:tcPr>
          <w:p>
            <w:pPr>
              <w:numPr>
                <w:ilvl w:val="0"/>
                <w:numId w:val="0"/>
              </w:numPr>
              <w:ind w:left="0" w:leftChars="0" w:firstLine="0" w:firstLineChars="0"/>
              <w:rPr>
                <w:rFonts w:hint="eastAsia"/>
              </w:rP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人音版</w:t>
            </w:r>
          </w:p>
        </w:tc>
        <w:tc>
          <w:tcPr>
            <w:tcW w:w="4250" w:type="dxa"/>
            <w:vAlign w:val="top"/>
          </w:tcPr>
          <w:p>
            <w:pPr>
              <w:numPr>
                <w:ilvl w:val="0"/>
                <w:numId w:val="0"/>
              </w:numPr>
              <w:ind w:left="0" w:leftChars="0" w:firstLine="0" w:firstLineChars="0"/>
              <w:rPr>
                <w:rFonts w:hint="eastAsia"/>
              </w:rPr>
            </w:pPr>
            <w:r>
              <w:rPr>
                <w:rFonts w:hint="eastAsia"/>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北师大版</w:t>
            </w:r>
          </w:p>
        </w:tc>
        <w:tc>
          <w:tcPr>
            <w:tcW w:w="4250" w:type="dxa"/>
            <w:vAlign w:val="top"/>
          </w:tcPr>
          <w:p>
            <w:pPr>
              <w:numPr>
                <w:ilvl w:val="0"/>
                <w:numId w:val="0"/>
              </w:numPr>
              <w:ind w:left="0" w:leftChars="0" w:firstLine="0" w:firstLineChars="0"/>
              <w:rPr>
                <w:rFonts w:hint="eastAsia"/>
              </w:rPr>
            </w:pPr>
            <w:r>
              <w:rPr>
                <w:rFonts w:hint="eastAsia"/>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北师大版（一起）</w:t>
            </w:r>
          </w:p>
        </w:tc>
        <w:tc>
          <w:tcPr>
            <w:tcW w:w="4250" w:type="dxa"/>
            <w:vAlign w:val="top"/>
          </w:tcPr>
          <w:p>
            <w:pPr>
              <w:numPr>
                <w:ilvl w:val="0"/>
                <w:numId w:val="0"/>
              </w:numPr>
              <w:ind w:left="0" w:leftChars="0" w:firstLine="0" w:firstLineChars="0"/>
              <w:rPr>
                <w:rFonts w:hint="eastAsia"/>
              </w:rP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北师大版（三起）</w:t>
            </w:r>
          </w:p>
        </w:tc>
        <w:tc>
          <w:tcPr>
            <w:tcW w:w="4250" w:type="dxa"/>
            <w:vAlign w:val="top"/>
          </w:tcPr>
          <w:p>
            <w:pPr>
              <w:numPr>
                <w:ilvl w:val="0"/>
                <w:numId w:val="0"/>
              </w:numPr>
              <w:ind w:left="0" w:leftChars="0" w:firstLine="0" w:firstLineChars="0"/>
              <w:rPr>
                <w:rFonts w:hint="eastAsia"/>
              </w:rP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苏教版</w:t>
            </w:r>
          </w:p>
        </w:tc>
        <w:tc>
          <w:tcPr>
            <w:tcW w:w="4250" w:type="dxa"/>
            <w:vAlign w:val="top"/>
          </w:tcPr>
          <w:p>
            <w:pPr>
              <w:numPr>
                <w:ilvl w:val="0"/>
                <w:numId w:val="0"/>
              </w:numPr>
              <w:ind w:left="0" w:leftChars="0" w:firstLine="0" w:firstLineChars="0"/>
              <w:rPr>
                <w:rFonts w:hint="eastAsia"/>
              </w:rPr>
            </w:pPr>
            <w:r>
              <w:rPr>
                <w:rFonts w:hint="eastAsi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上教版</w:t>
            </w:r>
          </w:p>
        </w:tc>
        <w:tc>
          <w:tcPr>
            <w:tcW w:w="4250" w:type="dxa"/>
            <w:vAlign w:val="top"/>
          </w:tcPr>
          <w:p>
            <w:pPr>
              <w:numPr>
                <w:ilvl w:val="0"/>
                <w:numId w:val="0"/>
              </w:numPr>
              <w:ind w:left="0" w:leftChars="0" w:firstLine="0" w:firstLineChars="0"/>
              <w:rPr>
                <w:rFonts w:hint="eastAsia"/>
              </w:rPr>
            </w:pPr>
            <w:r>
              <w:rPr>
                <w:rFonts w:hint="eastAsi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上教版（三起）</w:t>
            </w:r>
          </w:p>
        </w:tc>
        <w:tc>
          <w:tcPr>
            <w:tcW w:w="4250" w:type="dxa"/>
            <w:vAlign w:val="top"/>
          </w:tcPr>
          <w:p>
            <w:pPr>
              <w:numPr>
                <w:ilvl w:val="0"/>
                <w:numId w:val="0"/>
              </w:numPr>
              <w:ind w:left="0" w:leftChars="0" w:firstLine="0" w:firstLineChars="0"/>
              <w:rPr>
                <w:rFonts w:hint="eastAsia"/>
              </w:rPr>
            </w:pP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新教版（普通班）</w:t>
            </w:r>
          </w:p>
        </w:tc>
        <w:tc>
          <w:tcPr>
            <w:tcW w:w="4250" w:type="dxa"/>
            <w:vAlign w:val="top"/>
          </w:tcPr>
          <w:p>
            <w:pPr>
              <w:numPr>
                <w:ilvl w:val="0"/>
                <w:numId w:val="0"/>
              </w:numPr>
              <w:ind w:left="0" w:leftChars="0" w:firstLine="0" w:firstLineChars="0"/>
              <w:rPr>
                <w:rFonts w:hint="eastAsia"/>
              </w:rPr>
            </w:pPr>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新教版（双语班）</w:t>
            </w:r>
          </w:p>
        </w:tc>
        <w:tc>
          <w:tcPr>
            <w:tcW w:w="4250" w:type="dxa"/>
            <w:vAlign w:val="top"/>
          </w:tcPr>
          <w:p>
            <w:pPr>
              <w:numPr>
                <w:ilvl w:val="0"/>
                <w:numId w:val="0"/>
              </w:numPr>
              <w:ind w:left="0" w:leftChars="0" w:firstLine="0" w:firstLineChars="0"/>
              <w:rPr>
                <w:rFonts w:hint="eastAsia"/>
              </w:rPr>
            </w:pPr>
            <w:r>
              <w:rPr>
                <w:rFonts w:hint="eastAsia"/>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人美版</w:t>
            </w:r>
          </w:p>
        </w:tc>
        <w:tc>
          <w:tcPr>
            <w:tcW w:w="4250" w:type="dxa"/>
            <w:vAlign w:val="top"/>
          </w:tcPr>
          <w:p>
            <w:pPr>
              <w:numPr>
                <w:ilvl w:val="0"/>
                <w:numId w:val="0"/>
              </w:numPr>
              <w:ind w:left="0" w:leftChars="0" w:firstLine="0" w:firstLineChars="0"/>
              <w:rPr>
                <w:rFonts w:hint="eastAsia"/>
              </w:rPr>
            </w:pPr>
            <w:r>
              <w:rPr>
                <w:rFonts w:hint="eastAsia"/>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教科版</w:t>
            </w:r>
          </w:p>
        </w:tc>
        <w:tc>
          <w:tcPr>
            <w:tcW w:w="4250" w:type="dxa"/>
            <w:vAlign w:val="top"/>
          </w:tcPr>
          <w:p>
            <w:pPr>
              <w:numPr>
                <w:ilvl w:val="0"/>
                <w:numId w:val="0"/>
              </w:numPr>
              <w:ind w:left="0" w:leftChars="0" w:firstLine="0" w:firstLineChars="0"/>
              <w:rPr>
                <w:rFonts w:hint="eastAsia"/>
              </w:rPr>
            </w:pPr>
            <w:r>
              <w:rPr>
                <w:rFonts w:hint="eastAsi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教科版（三起)</w:t>
            </w:r>
          </w:p>
        </w:tc>
        <w:tc>
          <w:tcPr>
            <w:tcW w:w="4250" w:type="dxa"/>
            <w:vAlign w:val="top"/>
          </w:tcPr>
          <w:p>
            <w:pPr>
              <w:numPr>
                <w:ilvl w:val="0"/>
                <w:numId w:val="0"/>
              </w:numPr>
              <w:ind w:left="0" w:leftChars="0" w:firstLine="0" w:firstLineChars="0"/>
              <w:rPr>
                <w:rFonts w:hint="eastAsia"/>
              </w:rPr>
            </w:pPr>
            <w:r>
              <w:rPr>
                <w:rFonts w:hint="eastAsia"/>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沪科版</w:t>
            </w:r>
          </w:p>
        </w:tc>
        <w:tc>
          <w:tcPr>
            <w:tcW w:w="4250" w:type="dxa"/>
            <w:vAlign w:val="top"/>
          </w:tcPr>
          <w:p>
            <w:pPr>
              <w:numPr>
                <w:ilvl w:val="0"/>
                <w:numId w:val="0"/>
              </w:numPr>
              <w:ind w:left="0" w:leftChars="0" w:firstLine="0" w:firstLineChars="0"/>
              <w:rPr>
                <w:rFonts w:hint="eastAsia"/>
              </w:rPr>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沪科（粤教）版</w:t>
            </w:r>
          </w:p>
        </w:tc>
        <w:tc>
          <w:tcPr>
            <w:tcW w:w="4250" w:type="dxa"/>
            <w:vAlign w:val="top"/>
          </w:tcPr>
          <w:p>
            <w:pPr>
              <w:numPr>
                <w:ilvl w:val="0"/>
                <w:numId w:val="0"/>
              </w:numPr>
              <w:ind w:left="0" w:leftChars="0" w:firstLine="0" w:firstLineChars="0"/>
              <w:rPr>
                <w:rFonts w:hint="eastAsia"/>
              </w:rPr>
            </w:pPr>
            <w:r>
              <w:rPr>
                <w:rFonts w:hint="eastAsia"/>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湘艺版</w:t>
            </w:r>
          </w:p>
        </w:tc>
        <w:tc>
          <w:tcPr>
            <w:tcW w:w="4250" w:type="dxa"/>
            <w:vAlign w:val="top"/>
          </w:tcPr>
          <w:p>
            <w:pPr>
              <w:numPr>
                <w:ilvl w:val="0"/>
                <w:numId w:val="0"/>
              </w:numPr>
              <w:ind w:left="0" w:leftChars="0" w:firstLine="0" w:firstLineChars="0"/>
              <w:rPr>
                <w:rFonts w:hint="eastAsia"/>
              </w:rPr>
            </w:pPr>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星球地图版</w:t>
            </w:r>
          </w:p>
        </w:tc>
        <w:tc>
          <w:tcPr>
            <w:tcW w:w="4250" w:type="dxa"/>
            <w:vAlign w:val="top"/>
          </w:tcPr>
          <w:p>
            <w:pPr>
              <w:numPr>
                <w:ilvl w:val="0"/>
                <w:numId w:val="0"/>
              </w:numPr>
              <w:ind w:left="0" w:leftChars="0" w:firstLine="0" w:firstLineChars="0"/>
              <w:rPr>
                <w:rFonts w:hint="eastAsia"/>
              </w:rPr>
            </w:pPr>
            <w:r>
              <w:rPr>
                <w:rFonts w:hint="eastAsia"/>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湘教版</w:t>
            </w:r>
          </w:p>
        </w:tc>
        <w:tc>
          <w:tcPr>
            <w:tcW w:w="4250" w:type="dxa"/>
            <w:vAlign w:val="top"/>
          </w:tcPr>
          <w:p>
            <w:pPr>
              <w:numPr>
                <w:ilvl w:val="0"/>
                <w:numId w:val="0"/>
              </w:numPr>
              <w:ind w:left="0" w:leftChars="0" w:firstLine="0" w:firstLineChars="0"/>
              <w:rPr>
                <w:rFonts w:hint="eastAsia"/>
              </w:rPr>
            </w:pPr>
            <w:r>
              <w:rPr>
                <w:rFonts w:hint="eastAsia"/>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湘教版（三起）</w:t>
            </w:r>
          </w:p>
        </w:tc>
        <w:tc>
          <w:tcPr>
            <w:tcW w:w="4250" w:type="dxa"/>
            <w:vAlign w:val="top"/>
          </w:tcPr>
          <w:p>
            <w:pPr>
              <w:numPr>
                <w:ilvl w:val="0"/>
                <w:numId w:val="0"/>
              </w:numPr>
              <w:ind w:left="0" w:leftChars="0" w:firstLine="0" w:firstLineChars="0"/>
              <w:rPr>
                <w:rFonts w:hint="eastAsia"/>
              </w:rPr>
            </w:pPr>
            <w:r>
              <w:rPr>
                <w:rFonts w:hint="eastAsia"/>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晋教版</w:t>
            </w:r>
          </w:p>
        </w:tc>
        <w:tc>
          <w:tcPr>
            <w:tcW w:w="4250" w:type="dxa"/>
            <w:vAlign w:val="top"/>
          </w:tcPr>
          <w:p>
            <w:pPr>
              <w:numPr>
                <w:ilvl w:val="0"/>
                <w:numId w:val="0"/>
              </w:numPr>
              <w:ind w:left="0" w:leftChars="0" w:firstLine="0" w:firstLineChars="0"/>
              <w:rPr>
                <w:rFonts w:hint="eastAsia"/>
              </w:rPr>
            </w:pPr>
            <w:r>
              <w:rPr>
                <w:rFonts w:hint="eastAsia"/>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中图版</w:t>
            </w:r>
          </w:p>
        </w:tc>
        <w:tc>
          <w:tcPr>
            <w:tcW w:w="4250" w:type="dxa"/>
            <w:vAlign w:val="top"/>
          </w:tcPr>
          <w:p>
            <w:pPr>
              <w:numPr>
                <w:ilvl w:val="0"/>
                <w:numId w:val="0"/>
              </w:numPr>
              <w:ind w:left="0" w:leftChars="0" w:firstLine="0" w:firstLineChars="0"/>
              <w:rPr>
                <w:rFonts w:hint="eastAsia"/>
              </w:rPr>
            </w:pPr>
            <w:r>
              <w:rPr>
                <w:rFonts w:hint="eastAsia"/>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湘美版</w:t>
            </w:r>
          </w:p>
        </w:tc>
        <w:tc>
          <w:tcPr>
            <w:tcW w:w="4250" w:type="dxa"/>
            <w:vAlign w:val="top"/>
          </w:tcPr>
          <w:p>
            <w:pPr>
              <w:numPr>
                <w:ilvl w:val="0"/>
                <w:numId w:val="0"/>
              </w:numPr>
              <w:ind w:left="0" w:leftChars="0" w:firstLine="0" w:firstLineChars="0"/>
              <w:rPr>
                <w:rFonts w:hint="eastAsia"/>
              </w:rPr>
            </w:pPr>
            <w:r>
              <w:rPr>
                <w:rFonts w:hint="eastAsia"/>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岳麓版</w:t>
            </w:r>
          </w:p>
        </w:tc>
        <w:tc>
          <w:tcPr>
            <w:tcW w:w="4250" w:type="dxa"/>
            <w:vAlign w:val="top"/>
          </w:tcPr>
          <w:p>
            <w:pPr>
              <w:numPr>
                <w:ilvl w:val="0"/>
                <w:numId w:val="0"/>
              </w:numPr>
              <w:ind w:left="0" w:leftChars="0" w:firstLine="0" w:firstLineChars="0"/>
              <w:rPr>
                <w:rFonts w:hint="eastAsia"/>
              </w:rPr>
            </w:pPr>
            <w:r>
              <w:rPr>
                <w:rFonts w:hint="eastAsia"/>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译林版（三起）</w:t>
            </w:r>
          </w:p>
        </w:tc>
        <w:tc>
          <w:tcPr>
            <w:tcW w:w="4250" w:type="dxa"/>
            <w:vAlign w:val="top"/>
          </w:tcPr>
          <w:p>
            <w:pPr>
              <w:numPr>
                <w:ilvl w:val="0"/>
                <w:numId w:val="0"/>
              </w:numPr>
              <w:ind w:left="0" w:leftChars="0" w:firstLine="0" w:firstLineChars="0"/>
              <w:rPr>
                <w:rFonts w:hint="eastAsia"/>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华东师大版</w:t>
            </w:r>
          </w:p>
        </w:tc>
        <w:tc>
          <w:tcPr>
            <w:tcW w:w="4250" w:type="dxa"/>
            <w:vAlign w:val="top"/>
          </w:tcPr>
          <w:p>
            <w:pPr>
              <w:numPr>
                <w:ilvl w:val="0"/>
                <w:numId w:val="0"/>
              </w:numPr>
              <w:ind w:left="0" w:leftChars="0" w:firstLine="0" w:firstLineChars="0"/>
              <w:rPr>
                <w:rFonts w:hint="eastAsia"/>
              </w:rPr>
            </w:pPr>
            <w:r>
              <w:rPr>
                <w:rFonts w:hint="eastAsia"/>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冀教版</w:t>
            </w:r>
          </w:p>
        </w:tc>
        <w:tc>
          <w:tcPr>
            <w:tcW w:w="4250" w:type="dxa"/>
            <w:vAlign w:val="top"/>
          </w:tcPr>
          <w:p>
            <w:pPr>
              <w:numPr>
                <w:ilvl w:val="0"/>
                <w:numId w:val="0"/>
              </w:numPr>
              <w:ind w:left="0" w:leftChars="0" w:firstLine="0" w:firstLineChars="0"/>
              <w:rPr>
                <w:rFonts w:hint="eastAsia"/>
              </w:rPr>
            </w:pPr>
            <w:r>
              <w:rPr>
                <w:rFonts w:hint="eastAsia"/>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冀教版（三起）</w:t>
            </w:r>
          </w:p>
        </w:tc>
        <w:tc>
          <w:tcPr>
            <w:tcW w:w="4250" w:type="dxa"/>
            <w:vAlign w:val="top"/>
          </w:tcPr>
          <w:p>
            <w:pPr>
              <w:numPr>
                <w:ilvl w:val="0"/>
                <w:numId w:val="0"/>
              </w:numPr>
              <w:ind w:left="0" w:leftChars="0" w:firstLine="0" w:firstLineChars="0"/>
              <w:rPr>
                <w:rFonts w:hint="eastAsia"/>
              </w:rPr>
            </w:pPr>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浙教版</w:t>
            </w:r>
          </w:p>
        </w:tc>
        <w:tc>
          <w:tcPr>
            <w:tcW w:w="4250" w:type="dxa"/>
            <w:vAlign w:val="top"/>
          </w:tcPr>
          <w:p>
            <w:pPr>
              <w:numPr>
                <w:ilvl w:val="0"/>
                <w:numId w:val="0"/>
              </w:numPr>
              <w:ind w:left="0" w:leftChars="0" w:firstLine="0" w:firstLineChars="0"/>
              <w:rPr>
                <w:rFonts w:hint="eastAsia"/>
              </w:rPr>
            </w:pPr>
            <w:r>
              <w:rPr>
                <w:rFonts w:hint="eastAsia"/>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粤教版</w:t>
            </w:r>
          </w:p>
        </w:tc>
        <w:tc>
          <w:tcPr>
            <w:tcW w:w="4250" w:type="dxa"/>
            <w:vAlign w:val="top"/>
          </w:tcPr>
          <w:p>
            <w:pPr>
              <w:numPr>
                <w:ilvl w:val="0"/>
                <w:numId w:val="0"/>
              </w:numPr>
              <w:ind w:left="0" w:leftChars="0" w:firstLine="0" w:firstLineChars="0"/>
              <w:rPr>
                <w:rFonts w:hint="eastAsia"/>
              </w:rPr>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语文S版</w:t>
            </w:r>
          </w:p>
        </w:tc>
        <w:tc>
          <w:tcPr>
            <w:tcW w:w="4250" w:type="dxa"/>
            <w:vAlign w:val="top"/>
          </w:tcPr>
          <w:p>
            <w:pPr>
              <w:numPr>
                <w:ilvl w:val="0"/>
                <w:numId w:val="0"/>
              </w:numPr>
              <w:ind w:left="0" w:leftChars="0" w:firstLine="0" w:firstLineChars="0"/>
              <w:rPr>
                <w:rFonts w:hint="eastAsia"/>
              </w:rPr>
            </w:pPr>
            <w:r>
              <w:rPr>
                <w:rFonts w:hint="eastAsia"/>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语文A版</w:t>
            </w:r>
          </w:p>
        </w:tc>
        <w:tc>
          <w:tcPr>
            <w:tcW w:w="4250" w:type="dxa"/>
            <w:vAlign w:val="top"/>
          </w:tcPr>
          <w:p>
            <w:pPr>
              <w:numPr>
                <w:ilvl w:val="0"/>
                <w:numId w:val="0"/>
              </w:numPr>
              <w:ind w:left="0" w:leftChars="0" w:firstLine="0" w:firstLineChars="0"/>
              <w:rPr>
                <w:rFonts w:hint="eastAsia"/>
              </w:rPr>
            </w:pPr>
            <w:r>
              <w:rPr>
                <w:rFonts w:hint="eastAsia"/>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闽教版</w:t>
            </w:r>
          </w:p>
        </w:tc>
        <w:tc>
          <w:tcPr>
            <w:tcW w:w="4250" w:type="dxa"/>
            <w:vAlign w:val="top"/>
          </w:tcPr>
          <w:p>
            <w:pPr>
              <w:numPr>
                <w:ilvl w:val="0"/>
                <w:numId w:val="0"/>
              </w:numPr>
              <w:ind w:left="0" w:leftChars="0" w:firstLine="0" w:firstLineChars="0"/>
              <w:rPr>
                <w:rFonts w:hint="eastAsia"/>
              </w:rPr>
            </w:pPr>
            <w:r>
              <w:rPr>
                <w:rFonts w:hint="eastAsia"/>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科学版</w:t>
            </w:r>
          </w:p>
        </w:tc>
        <w:tc>
          <w:tcPr>
            <w:tcW w:w="4250" w:type="dxa"/>
            <w:vAlign w:val="top"/>
          </w:tcPr>
          <w:p>
            <w:pPr>
              <w:numPr>
                <w:ilvl w:val="0"/>
                <w:numId w:val="0"/>
              </w:numPr>
              <w:ind w:left="0" w:leftChars="0" w:firstLine="0" w:firstLineChars="0"/>
              <w:rPr>
                <w:rFonts w:hint="eastAsia"/>
              </w:rPr>
            </w:pPr>
            <w:r>
              <w:rPr>
                <w:rFonts w:hint="eastAsia"/>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鲁人版</w:t>
            </w:r>
          </w:p>
        </w:tc>
        <w:tc>
          <w:tcPr>
            <w:tcW w:w="4250" w:type="dxa"/>
            <w:vAlign w:val="top"/>
          </w:tcPr>
          <w:p>
            <w:pPr>
              <w:numPr>
                <w:ilvl w:val="0"/>
                <w:numId w:val="0"/>
              </w:numPr>
              <w:ind w:left="0" w:leftChars="0" w:firstLine="0" w:firstLineChars="0"/>
              <w:rPr>
                <w:rFonts w:hint="eastAsia"/>
              </w:rPr>
            </w:pPr>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未来版</w:t>
            </w:r>
          </w:p>
        </w:tc>
        <w:tc>
          <w:tcPr>
            <w:tcW w:w="4250" w:type="dxa"/>
            <w:vAlign w:val="top"/>
          </w:tcPr>
          <w:p>
            <w:pPr>
              <w:numPr>
                <w:ilvl w:val="0"/>
                <w:numId w:val="0"/>
              </w:numPr>
              <w:ind w:left="0" w:leftChars="0" w:firstLine="0" w:firstLineChars="0"/>
              <w:rPr>
                <w:rFonts w:hint="eastAsia"/>
              </w:rPr>
            </w:pPr>
            <w:r>
              <w:rPr>
                <w:rFonts w:hint="eastAsia"/>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鄂教版</w:t>
            </w:r>
          </w:p>
        </w:tc>
        <w:tc>
          <w:tcPr>
            <w:tcW w:w="4250" w:type="dxa"/>
            <w:vAlign w:val="top"/>
          </w:tcPr>
          <w:p>
            <w:pPr>
              <w:numPr>
                <w:ilvl w:val="0"/>
                <w:numId w:val="0"/>
              </w:numPr>
              <w:ind w:left="0" w:leftChars="0" w:firstLine="0" w:firstLineChars="0"/>
              <w:rPr>
                <w:rFonts w:hint="eastAsia"/>
              </w:rPr>
            </w:pPr>
            <w:r>
              <w:rPr>
                <w:rFonts w:hint="eastAsia"/>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鄂教版（三起）</w:t>
            </w:r>
          </w:p>
        </w:tc>
        <w:tc>
          <w:tcPr>
            <w:tcW w:w="4250" w:type="dxa"/>
            <w:vAlign w:val="top"/>
          </w:tcPr>
          <w:p>
            <w:pPr>
              <w:numPr>
                <w:ilvl w:val="0"/>
                <w:numId w:val="0"/>
              </w:numPr>
              <w:ind w:left="0" w:leftChars="0" w:firstLine="0" w:firstLineChars="0"/>
              <w:rPr>
                <w:rFonts w:hint="eastAsia"/>
              </w:rPr>
            </w:pPr>
            <w:r>
              <w:rPr>
                <w:rFonts w:hint="eastAsia"/>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重大版</w:t>
            </w:r>
          </w:p>
        </w:tc>
        <w:tc>
          <w:tcPr>
            <w:tcW w:w="4250" w:type="dxa"/>
            <w:vAlign w:val="top"/>
          </w:tcPr>
          <w:p>
            <w:pPr>
              <w:numPr>
                <w:ilvl w:val="0"/>
                <w:numId w:val="0"/>
              </w:numPr>
              <w:ind w:left="0" w:leftChars="0" w:firstLine="0" w:firstLineChars="0"/>
              <w:rPr>
                <w:rFonts w:hint="eastAsia"/>
              </w:rPr>
            </w:pPr>
            <w:r>
              <w:rPr>
                <w:rFonts w:hint="eastAsia"/>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重大版（三起）</w:t>
            </w:r>
          </w:p>
        </w:tc>
        <w:tc>
          <w:tcPr>
            <w:tcW w:w="4250" w:type="dxa"/>
            <w:vAlign w:val="top"/>
          </w:tcPr>
          <w:p>
            <w:pPr>
              <w:numPr>
                <w:ilvl w:val="0"/>
                <w:numId w:val="0"/>
              </w:numPr>
              <w:ind w:left="0" w:leftChars="0" w:firstLine="0" w:firstLineChars="0"/>
              <w:rPr>
                <w:rFonts w:hint="eastAsia"/>
              </w:rPr>
            </w:pPr>
            <w:r>
              <w:rPr>
                <w:rFonts w:hint="eastAsia"/>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川教版</w:t>
            </w:r>
          </w:p>
        </w:tc>
        <w:tc>
          <w:tcPr>
            <w:tcW w:w="4250" w:type="dxa"/>
            <w:vAlign w:val="top"/>
          </w:tcPr>
          <w:p>
            <w:pPr>
              <w:numPr>
                <w:ilvl w:val="0"/>
                <w:numId w:val="0"/>
              </w:numPr>
              <w:ind w:left="0" w:leftChars="0" w:firstLine="0" w:firstLineChars="0"/>
              <w:rPr>
                <w:rFonts w:hint="eastAsia"/>
              </w:rPr>
            </w:pPr>
            <w:r>
              <w:rPr>
                <w:rFonts w:hint="eastAsia"/>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川教版（一起）</w:t>
            </w:r>
          </w:p>
        </w:tc>
        <w:tc>
          <w:tcPr>
            <w:tcW w:w="4250" w:type="dxa"/>
            <w:vAlign w:val="top"/>
          </w:tcPr>
          <w:p>
            <w:pPr>
              <w:numPr>
                <w:ilvl w:val="0"/>
                <w:numId w:val="0"/>
              </w:numPr>
              <w:ind w:left="0" w:leftChars="0" w:firstLine="0" w:firstLineChars="0"/>
              <w:rPr>
                <w:rFonts w:hint="eastAsia"/>
              </w:rPr>
            </w:pPr>
            <w:r>
              <w:rPr>
                <w:rFonts w:hint="eastAsia"/>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川教版（三起）</w:t>
            </w:r>
          </w:p>
        </w:tc>
        <w:tc>
          <w:tcPr>
            <w:tcW w:w="4250" w:type="dxa"/>
            <w:vAlign w:val="top"/>
          </w:tcPr>
          <w:p>
            <w:pPr>
              <w:numPr>
                <w:ilvl w:val="0"/>
                <w:numId w:val="0"/>
              </w:numPr>
              <w:ind w:left="0" w:leftChars="0" w:firstLine="0" w:firstLineChars="0"/>
              <w:rPr>
                <w:rFonts w:hint="eastAsia"/>
              </w:rPr>
            </w:pPr>
            <w:r>
              <w:rPr>
                <w:rFonts w:hint="eastAsia"/>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西南师大版</w:t>
            </w:r>
          </w:p>
        </w:tc>
        <w:tc>
          <w:tcPr>
            <w:tcW w:w="4250" w:type="dxa"/>
            <w:vAlign w:val="top"/>
          </w:tcPr>
          <w:p>
            <w:pPr>
              <w:numPr>
                <w:ilvl w:val="0"/>
                <w:numId w:val="0"/>
              </w:numPr>
              <w:ind w:left="0" w:leftChars="0" w:firstLine="0" w:firstLineChars="0"/>
              <w:rPr>
                <w:rFonts w:hint="eastAsia"/>
              </w:rPr>
            </w:pPr>
            <w:r>
              <w:rPr>
                <w:rFonts w:hint="eastAsia"/>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科普社版</w:t>
            </w:r>
          </w:p>
        </w:tc>
        <w:tc>
          <w:tcPr>
            <w:tcW w:w="4250" w:type="dxa"/>
            <w:vAlign w:val="top"/>
          </w:tcPr>
          <w:p>
            <w:pPr>
              <w:numPr>
                <w:ilvl w:val="0"/>
                <w:numId w:val="0"/>
              </w:numPr>
              <w:ind w:left="0" w:leftChars="0" w:firstLine="0" w:firstLineChars="0"/>
              <w:rPr>
                <w:rFonts w:hint="eastAsia"/>
              </w:rPr>
            </w:pPr>
            <w:r>
              <w:rPr>
                <w:rFonts w:hint="eastAsia"/>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科普社版（三起）</w:t>
            </w:r>
          </w:p>
        </w:tc>
        <w:tc>
          <w:tcPr>
            <w:tcW w:w="4250" w:type="dxa"/>
            <w:vAlign w:val="top"/>
          </w:tcPr>
          <w:p>
            <w:pPr>
              <w:numPr>
                <w:ilvl w:val="0"/>
                <w:numId w:val="0"/>
              </w:numPr>
              <w:ind w:left="0" w:leftChars="0" w:firstLine="0" w:firstLineChars="0"/>
              <w:rPr>
                <w:rFonts w:hint="eastAsia"/>
              </w:rPr>
            </w:pPr>
            <w:r>
              <w:rPr>
                <w:rFonts w:hint="eastAsia"/>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河北人民版</w:t>
            </w:r>
          </w:p>
        </w:tc>
        <w:tc>
          <w:tcPr>
            <w:tcW w:w="4250" w:type="dxa"/>
            <w:vAlign w:val="top"/>
          </w:tcPr>
          <w:p>
            <w:pPr>
              <w:numPr>
                <w:ilvl w:val="0"/>
                <w:numId w:val="0"/>
              </w:numPr>
              <w:ind w:left="0" w:leftChars="0" w:firstLine="0" w:firstLineChars="0"/>
              <w:rPr>
                <w:rFonts w:hint="eastAsia"/>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鲁教版</w:t>
            </w:r>
          </w:p>
        </w:tc>
        <w:tc>
          <w:tcPr>
            <w:tcW w:w="4250" w:type="dxa"/>
            <w:vAlign w:val="top"/>
          </w:tcPr>
          <w:p>
            <w:pPr>
              <w:numPr>
                <w:ilvl w:val="0"/>
                <w:numId w:val="0"/>
              </w:numPr>
              <w:ind w:left="0" w:leftChars="0" w:firstLine="0" w:firstLineChars="0"/>
              <w:rPr>
                <w:rFonts w:hint="eastAsia"/>
              </w:rPr>
            </w:pPr>
            <w:r>
              <w:rPr>
                <w:rFonts w:hint="eastAsia"/>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鲁教版（一起）</w:t>
            </w:r>
          </w:p>
        </w:tc>
        <w:tc>
          <w:tcPr>
            <w:tcW w:w="4250" w:type="dxa"/>
            <w:vAlign w:val="top"/>
          </w:tcPr>
          <w:p>
            <w:pPr>
              <w:numPr>
                <w:ilvl w:val="0"/>
                <w:numId w:val="0"/>
              </w:numPr>
              <w:ind w:left="0" w:leftChars="0" w:firstLine="0" w:firstLineChars="0"/>
              <w:rPr>
                <w:rFonts w:hint="eastAsia"/>
              </w:rPr>
            </w:pPr>
            <w:r>
              <w:rPr>
                <w:rFonts w:hint="eastAsia"/>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鲁教版（三起）</w:t>
            </w:r>
          </w:p>
        </w:tc>
        <w:tc>
          <w:tcPr>
            <w:tcW w:w="4250" w:type="dxa"/>
            <w:vAlign w:val="top"/>
          </w:tcPr>
          <w:p>
            <w:pPr>
              <w:numPr>
                <w:ilvl w:val="0"/>
                <w:numId w:val="0"/>
              </w:numPr>
              <w:ind w:left="0" w:leftChars="0" w:firstLine="0" w:firstLineChars="0"/>
              <w:rPr>
                <w:rFonts w:hint="eastAsia"/>
              </w:rPr>
            </w:pPr>
            <w:r>
              <w:rPr>
                <w:rFonts w:hint="eastAsia"/>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广东人民版</w:t>
            </w:r>
          </w:p>
        </w:tc>
        <w:tc>
          <w:tcPr>
            <w:tcW w:w="4250" w:type="dxa"/>
            <w:vAlign w:val="top"/>
          </w:tcPr>
          <w:p>
            <w:pPr>
              <w:numPr>
                <w:ilvl w:val="0"/>
                <w:numId w:val="0"/>
              </w:numPr>
              <w:ind w:left="0" w:leftChars="0" w:firstLine="0" w:firstLineChars="0"/>
              <w:rPr>
                <w:rFonts w:hint="eastAsia"/>
              </w:rPr>
            </w:pPr>
            <w:r>
              <w:rPr>
                <w:rFonts w:hint="eastAsia"/>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广东人民版（三起）</w:t>
            </w:r>
          </w:p>
        </w:tc>
        <w:tc>
          <w:tcPr>
            <w:tcW w:w="4250" w:type="dxa"/>
            <w:vAlign w:val="top"/>
          </w:tcPr>
          <w:p>
            <w:pPr>
              <w:numPr>
                <w:ilvl w:val="0"/>
                <w:numId w:val="0"/>
              </w:numPr>
              <w:ind w:left="0" w:leftChars="0" w:firstLine="0" w:firstLineChars="0"/>
              <w:rPr>
                <w:rFonts w:hint="eastAsia"/>
              </w:rPr>
            </w:pPr>
            <w:r>
              <w:rPr>
                <w:rFonts w:hint="eastAsia"/>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人民版</w:t>
            </w:r>
          </w:p>
        </w:tc>
        <w:tc>
          <w:tcPr>
            <w:tcW w:w="4250" w:type="dxa"/>
            <w:vAlign w:val="top"/>
          </w:tcPr>
          <w:p>
            <w:pPr>
              <w:numPr>
                <w:ilvl w:val="0"/>
                <w:numId w:val="0"/>
              </w:numPr>
              <w:ind w:left="0" w:leftChars="0" w:firstLine="0" w:firstLineChars="0"/>
              <w:rPr>
                <w:rFonts w:hint="eastAsia"/>
              </w:rPr>
            </w:pPr>
            <w:r>
              <w:rPr>
                <w:rFonts w:hint="eastAsia"/>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大象版</w:t>
            </w:r>
          </w:p>
        </w:tc>
        <w:tc>
          <w:tcPr>
            <w:tcW w:w="4250" w:type="dxa"/>
            <w:vAlign w:val="top"/>
          </w:tcPr>
          <w:p>
            <w:pPr>
              <w:numPr>
                <w:ilvl w:val="0"/>
                <w:numId w:val="0"/>
              </w:numPr>
              <w:ind w:left="0" w:leftChars="0" w:firstLine="0" w:firstLineChars="0"/>
              <w:rPr>
                <w:rFonts w:hint="eastAsia"/>
              </w:rPr>
            </w:pPr>
            <w:r>
              <w:rPr>
                <w:rFonts w:hint="eastAsia"/>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浙江人美版</w:t>
            </w:r>
          </w:p>
        </w:tc>
        <w:tc>
          <w:tcPr>
            <w:tcW w:w="4250" w:type="dxa"/>
            <w:vAlign w:val="top"/>
          </w:tcPr>
          <w:p>
            <w:pPr>
              <w:numPr>
                <w:ilvl w:val="0"/>
                <w:numId w:val="0"/>
              </w:numPr>
              <w:ind w:left="0" w:leftChars="0" w:firstLine="0" w:firstLineChars="0"/>
              <w:rPr>
                <w:rFonts w:hint="eastAsia"/>
              </w:rPr>
            </w:pPr>
            <w:r>
              <w:rPr>
                <w:rFonts w:hint="eastAsia"/>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湘科版</w:t>
            </w:r>
          </w:p>
        </w:tc>
        <w:tc>
          <w:tcPr>
            <w:tcW w:w="4250" w:type="dxa"/>
            <w:vAlign w:val="top"/>
          </w:tcPr>
          <w:p>
            <w:pPr>
              <w:numPr>
                <w:ilvl w:val="0"/>
                <w:numId w:val="0"/>
              </w:numPr>
              <w:ind w:left="0" w:leftChars="0" w:firstLine="0" w:firstLineChars="0"/>
              <w:rPr>
                <w:rFonts w:hint="eastAsia"/>
              </w:rPr>
            </w:pPr>
            <w:r>
              <w:rPr>
                <w:rFonts w:hint="eastAsia"/>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苏科版</w:t>
            </w:r>
          </w:p>
        </w:tc>
        <w:tc>
          <w:tcPr>
            <w:tcW w:w="4250" w:type="dxa"/>
            <w:vAlign w:val="top"/>
          </w:tcPr>
          <w:p>
            <w:pPr>
              <w:numPr>
                <w:ilvl w:val="0"/>
                <w:numId w:val="0"/>
              </w:numPr>
              <w:ind w:left="0" w:leftChars="0" w:firstLine="0" w:firstLineChars="0"/>
              <w:rPr>
                <w:rFonts w:hint="eastAsia"/>
              </w:rPr>
            </w:pPr>
            <w:r>
              <w:rPr>
                <w:rFonts w:hint="eastAsia"/>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花城版</w:t>
            </w:r>
          </w:p>
        </w:tc>
        <w:tc>
          <w:tcPr>
            <w:tcW w:w="4250" w:type="dxa"/>
            <w:vAlign w:val="top"/>
          </w:tcPr>
          <w:p>
            <w:pPr>
              <w:numPr>
                <w:ilvl w:val="0"/>
                <w:numId w:val="0"/>
              </w:numPr>
              <w:ind w:left="0" w:leftChars="0" w:firstLine="0" w:firstLineChars="0"/>
              <w:rPr>
                <w:rFonts w:hint="eastAsia"/>
              </w:rPr>
            </w:pPr>
            <w:r>
              <w:rPr>
                <w:rFonts w:hint="eastAsia"/>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苏少版</w:t>
            </w:r>
          </w:p>
        </w:tc>
        <w:tc>
          <w:tcPr>
            <w:tcW w:w="4250" w:type="dxa"/>
            <w:vAlign w:val="top"/>
          </w:tcPr>
          <w:p>
            <w:pPr>
              <w:numPr>
                <w:ilvl w:val="0"/>
                <w:numId w:val="0"/>
              </w:numPr>
              <w:ind w:left="0" w:leftChars="0" w:firstLine="0" w:firstLineChars="0"/>
              <w:rPr>
                <w:rFonts w:hint="eastAsia"/>
              </w:rPr>
            </w:pPr>
            <w:r>
              <w:rPr>
                <w:rFonts w:hint="eastAsia"/>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岭南版</w:t>
            </w:r>
          </w:p>
        </w:tc>
        <w:tc>
          <w:tcPr>
            <w:tcW w:w="4250" w:type="dxa"/>
            <w:vAlign w:val="top"/>
          </w:tcPr>
          <w:p>
            <w:pPr>
              <w:numPr>
                <w:ilvl w:val="0"/>
                <w:numId w:val="0"/>
              </w:numPr>
              <w:ind w:left="0" w:leftChars="0" w:firstLine="0" w:firstLineChars="0"/>
              <w:rPr>
                <w:rFonts w:hint="eastAsia"/>
              </w:rPr>
            </w:pPr>
            <w:r>
              <w:rPr>
                <w:rFonts w:hint="eastAsia"/>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浙科版</w:t>
            </w:r>
          </w:p>
        </w:tc>
        <w:tc>
          <w:tcPr>
            <w:tcW w:w="4250" w:type="dxa"/>
            <w:vAlign w:val="top"/>
          </w:tcPr>
          <w:p>
            <w:pPr>
              <w:numPr>
                <w:ilvl w:val="0"/>
                <w:numId w:val="0"/>
              </w:numPr>
              <w:ind w:left="0" w:leftChars="0" w:firstLine="0" w:firstLineChars="0"/>
              <w:rPr>
                <w:rFonts w:hint="eastAsia"/>
              </w:rPr>
            </w:pPr>
            <w:r>
              <w:rPr>
                <w:rFonts w:hint="eastAsia"/>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鲁科版</w:t>
            </w:r>
          </w:p>
        </w:tc>
        <w:tc>
          <w:tcPr>
            <w:tcW w:w="4250" w:type="dxa"/>
            <w:vAlign w:val="top"/>
          </w:tcPr>
          <w:p>
            <w:pPr>
              <w:numPr>
                <w:ilvl w:val="0"/>
                <w:numId w:val="0"/>
              </w:numPr>
              <w:ind w:left="0" w:leftChars="0" w:firstLine="0" w:firstLineChars="0"/>
              <w:rPr>
                <w:rFonts w:hint="eastAsia"/>
              </w:rPr>
            </w:pPr>
            <w:r>
              <w:rPr>
                <w:rFonts w:hint="eastAsia"/>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接力版</w:t>
            </w:r>
          </w:p>
        </w:tc>
        <w:tc>
          <w:tcPr>
            <w:tcW w:w="4250" w:type="dxa"/>
            <w:vAlign w:val="top"/>
          </w:tcPr>
          <w:p>
            <w:pPr>
              <w:numPr>
                <w:ilvl w:val="0"/>
                <w:numId w:val="0"/>
              </w:numPr>
              <w:ind w:left="0" w:leftChars="0" w:firstLine="0" w:firstLineChars="0"/>
              <w:rPr>
                <w:rFonts w:hint="eastAsia"/>
              </w:rPr>
            </w:pPr>
            <w:r>
              <w:rPr>
                <w:rFonts w:hint="eastAsia"/>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湘师版</w:t>
            </w:r>
          </w:p>
        </w:tc>
        <w:tc>
          <w:tcPr>
            <w:tcW w:w="4250" w:type="dxa"/>
            <w:vAlign w:val="top"/>
          </w:tcPr>
          <w:p>
            <w:pPr>
              <w:numPr>
                <w:ilvl w:val="0"/>
                <w:numId w:val="0"/>
              </w:numPr>
              <w:ind w:left="0" w:leftChars="0" w:firstLine="0" w:firstLineChars="0"/>
              <w:rPr>
                <w:rFonts w:hint="eastAsia"/>
              </w:rPr>
            </w:pPr>
            <w:r>
              <w:rPr>
                <w:rFonts w:hint="eastAsia"/>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冀少版</w:t>
            </w:r>
          </w:p>
        </w:tc>
        <w:tc>
          <w:tcPr>
            <w:tcW w:w="4250" w:type="dxa"/>
            <w:vAlign w:val="top"/>
          </w:tcPr>
          <w:p>
            <w:pPr>
              <w:numPr>
                <w:ilvl w:val="0"/>
                <w:numId w:val="0"/>
              </w:numPr>
              <w:ind w:left="0" w:leftChars="0" w:firstLine="0" w:firstLineChars="0"/>
              <w:rPr>
                <w:rFonts w:hint="eastAsia"/>
              </w:rPr>
            </w:pPr>
            <w:r>
              <w:rPr>
                <w:rFonts w:hint="eastAsi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粤科版</w:t>
            </w:r>
          </w:p>
        </w:tc>
        <w:tc>
          <w:tcPr>
            <w:tcW w:w="4250" w:type="dxa"/>
            <w:vAlign w:val="top"/>
          </w:tcPr>
          <w:p>
            <w:pPr>
              <w:numPr>
                <w:ilvl w:val="0"/>
                <w:numId w:val="0"/>
              </w:numPr>
              <w:ind w:left="0" w:leftChars="0" w:firstLine="0" w:firstLineChars="0"/>
              <w:rPr>
                <w:rFonts w:hint="eastAsia"/>
              </w:rPr>
            </w:pPr>
            <w:r>
              <w:rPr>
                <w:rFonts w:hint="eastAsia"/>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中华书局版</w:t>
            </w:r>
          </w:p>
        </w:tc>
        <w:tc>
          <w:tcPr>
            <w:tcW w:w="4250" w:type="dxa"/>
            <w:vAlign w:val="top"/>
          </w:tcPr>
          <w:p>
            <w:pPr>
              <w:numPr>
                <w:ilvl w:val="0"/>
                <w:numId w:val="0"/>
              </w:numPr>
              <w:ind w:left="0" w:leftChars="0" w:firstLine="0" w:firstLineChars="0"/>
              <w:rPr>
                <w:rFonts w:hint="eastAsia"/>
              </w:rPr>
            </w:pPr>
            <w:r>
              <w:rPr>
                <w:rFonts w:hint="eastAsia"/>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赣美版</w:t>
            </w:r>
          </w:p>
        </w:tc>
        <w:tc>
          <w:tcPr>
            <w:tcW w:w="4250" w:type="dxa"/>
            <w:vAlign w:val="top"/>
          </w:tcPr>
          <w:p>
            <w:pPr>
              <w:numPr>
                <w:ilvl w:val="0"/>
                <w:numId w:val="0"/>
              </w:numPr>
              <w:ind w:left="0" w:leftChars="0" w:firstLine="0" w:firstLineChars="0"/>
              <w:rPr>
                <w:rFonts w:hint="eastAsia"/>
              </w:rPr>
            </w:pPr>
            <w:r>
              <w:rPr>
                <w:rFonts w:hint="eastAsia"/>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桂美版</w:t>
            </w:r>
          </w:p>
        </w:tc>
        <w:tc>
          <w:tcPr>
            <w:tcW w:w="4250" w:type="dxa"/>
            <w:vAlign w:val="top"/>
          </w:tcPr>
          <w:p>
            <w:pPr>
              <w:numPr>
                <w:ilvl w:val="0"/>
                <w:numId w:val="0"/>
              </w:numPr>
              <w:ind w:left="0" w:leftChars="0" w:firstLine="0" w:firstLineChars="0"/>
              <w:rPr>
                <w:rFonts w:hint="eastAsia"/>
              </w:rP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冀美版</w:t>
            </w:r>
          </w:p>
        </w:tc>
        <w:tc>
          <w:tcPr>
            <w:tcW w:w="4250" w:type="dxa"/>
            <w:vAlign w:val="top"/>
          </w:tcPr>
          <w:p>
            <w:pPr>
              <w:numPr>
                <w:ilvl w:val="0"/>
                <w:numId w:val="0"/>
              </w:numPr>
              <w:ind w:left="0" w:leftChars="0" w:firstLine="0" w:firstLineChars="0"/>
              <w:rPr>
                <w:rFonts w:hint="eastAsia"/>
              </w:rPr>
            </w:pPr>
            <w:r>
              <w:rPr>
                <w:rFonts w:hint="eastAsia"/>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河大版</w:t>
            </w:r>
          </w:p>
        </w:tc>
        <w:tc>
          <w:tcPr>
            <w:tcW w:w="4250" w:type="dxa"/>
            <w:vAlign w:val="top"/>
          </w:tcPr>
          <w:p>
            <w:pPr>
              <w:numPr>
                <w:ilvl w:val="0"/>
                <w:numId w:val="0"/>
              </w:numPr>
              <w:ind w:left="0" w:leftChars="0" w:firstLine="0" w:firstLineChars="0"/>
              <w:rPr>
                <w:rFonts w:hint="eastAsia"/>
              </w:rPr>
            </w:pPr>
            <w:r>
              <w:rPr>
                <w:rFonts w:hint="eastAsia"/>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清华版</w:t>
            </w:r>
          </w:p>
        </w:tc>
        <w:tc>
          <w:tcPr>
            <w:tcW w:w="4250" w:type="dxa"/>
            <w:vAlign w:val="top"/>
          </w:tcPr>
          <w:p>
            <w:pPr>
              <w:numPr>
                <w:ilvl w:val="0"/>
                <w:numId w:val="0"/>
              </w:numPr>
              <w:ind w:left="0" w:leftChars="0" w:firstLine="0" w:firstLineChars="0"/>
              <w:rPr>
                <w:rFonts w:hint="eastAsia"/>
              </w:rPr>
            </w:pPr>
            <w:r>
              <w:rPr>
                <w:rFonts w:hint="eastAsia"/>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陕西人教版</w:t>
            </w:r>
          </w:p>
        </w:tc>
        <w:tc>
          <w:tcPr>
            <w:tcW w:w="4250" w:type="dxa"/>
            <w:vAlign w:val="top"/>
          </w:tcPr>
          <w:p>
            <w:pPr>
              <w:numPr>
                <w:ilvl w:val="0"/>
                <w:numId w:val="0"/>
              </w:numPr>
              <w:ind w:left="0" w:leftChars="0" w:firstLine="0" w:firstLineChars="0"/>
              <w:rPr>
                <w:rFonts w:hint="eastAsia"/>
              </w:rPr>
            </w:pPr>
            <w:r>
              <w:rPr>
                <w:rFonts w:hint="eastAsia"/>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江苏人民版</w:t>
            </w:r>
          </w:p>
        </w:tc>
        <w:tc>
          <w:tcPr>
            <w:tcW w:w="4250" w:type="dxa"/>
            <w:vAlign w:val="top"/>
          </w:tcPr>
          <w:p>
            <w:pPr>
              <w:numPr>
                <w:ilvl w:val="0"/>
                <w:numId w:val="0"/>
              </w:numPr>
              <w:ind w:left="0" w:leftChars="0" w:firstLine="0" w:firstLineChars="0"/>
              <w:rPr>
                <w:rFonts w:hint="eastAsia"/>
              </w:rPr>
            </w:pPr>
            <w:r>
              <w:rPr>
                <w:rFonts w:hint="eastAsia"/>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泰山版</w:t>
            </w:r>
          </w:p>
        </w:tc>
        <w:tc>
          <w:tcPr>
            <w:tcW w:w="4250" w:type="dxa"/>
            <w:vAlign w:val="top"/>
          </w:tcPr>
          <w:p>
            <w:pPr>
              <w:numPr>
                <w:ilvl w:val="0"/>
                <w:numId w:val="0"/>
              </w:numPr>
              <w:ind w:left="0" w:leftChars="0" w:firstLine="0" w:firstLineChars="0"/>
              <w:rPr>
                <w:rFonts w:hint="eastAsia"/>
              </w:rPr>
            </w:pPr>
            <w:r>
              <w:rPr>
                <w:rFonts w:hint="eastAsi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青岛版</w:t>
            </w:r>
          </w:p>
        </w:tc>
        <w:tc>
          <w:tcPr>
            <w:tcW w:w="4250" w:type="dxa"/>
            <w:vAlign w:val="top"/>
          </w:tcPr>
          <w:p>
            <w:pPr>
              <w:numPr>
                <w:ilvl w:val="0"/>
                <w:numId w:val="0"/>
              </w:numPr>
              <w:ind w:left="0" w:leftChars="0" w:firstLine="0" w:firstLineChars="0"/>
              <w:rPr>
                <w:rFonts w:hint="eastAsia"/>
              </w:rPr>
            </w:pPr>
            <w:r>
              <w:rPr>
                <w:rFonts w:hint="eastAsia"/>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济南版</w:t>
            </w:r>
          </w:p>
        </w:tc>
        <w:tc>
          <w:tcPr>
            <w:tcW w:w="4250" w:type="dxa"/>
            <w:vAlign w:val="top"/>
          </w:tcPr>
          <w:p>
            <w:pPr>
              <w:numPr>
                <w:ilvl w:val="0"/>
                <w:numId w:val="0"/>
              </w:numPr>
              <w:ind w:left="0" w:leftChars="0" w:firstLine="0" w:firstLineChars="0"/>
              <w:rPr>
                <w:rFonts w:hint="eastAsia"/>
              </w:rPr>
            </w:pPr>
            <w:r>
              <w:rPr>
                <w:rFonts w:hint="eastAsia"/>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北京版</w:t>
            </w:r>
          </w:p>
        </w:tc>
        <w:tc>
          <w:tcPr>
            <w:tcW w:w="4250" w:type="dxa"/>
            <w:vAlign w:val="top"/>
          </w:tcPr>
          <w:p>
            <w:pPr>
              <w:numPr>
                <w:ilvl w:val="0"/>
                <w:numId w:val="0"/>
              </w:numPr>
              <w:ind w:left="0" w:leftChars="0" w:firstLine="0" w:firstLineChars="0"/>
              <w:rPr>
                <w:rFonts w:hint="eastAsia"/>
              </w:rPr>
            </w:pPr>
            <w:r>
              <w:rPr>
                <w:rFonts w:hint="eastAsia"/>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长春版</w:t>
            </w:r>
          </w:p>
        </w:tc>
        <w:tc>
          <w:tcPr>
            <w:tcW w:w="4250" w:type="dxa"/>
            <w:vAlign w:val="top"/>
          </w:tcPr>
          <w:p>
            <w:pPr>
              <w:numPr>
                <w:ilvl w:val="0"/>
                <w:numId w:val="0"/>
              </w:numPr>
              <w:ind w:left="0" w:leftChars="0" w:firstLine="0" w:firstLineChars="0"/>
              <w:rPr>
                <w:rFonts w:hint="eastAsia"/>
              </w:rPr>
            </w:pPr>
            <w:r>
              <w:rPr>
                <w:rFonts w:hint="eastAsia"/>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首师大版</w:t>
            </w:r>
          </w:p>
        </w:tc>
        <w:tc>
          <w:tcPr>
            <w:tcW w:w="4250" w:type="dxa"/>
            <w:vAlign w:val="top"/>
          </w:tcPr>
          <w:p>
            <w:pPr>
              <w:numPr>
                <w:ilvl w:val="0"/>
                <w:numId w:val="0"/>
              </w:numPr>
              <w:ind w:left="0" w:leftChars="0" w:firstLine="0" w:firstLineChars="0"/>
              <w:rPr>
                <w:rFonts w:hint="eastAsia"/>
              </w:rPr>
            </w:pPr>
            <w:r>
              <w:rPr>
                <w:rFonts w:hint="eastAsia"/>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山东友谊版</w:t>
            </w:r>
          </w:p>
        </w:tc>
        <w:tc>
          <w:tcPr>
            <w:tcW w:w="4250" w:type="dxa"/>
            <w:vAlign w:val="top"/>
          </w:tcPr>
          <w:p>
            <w:pPr>
              <w:numPr>
                <w:ilvl w:val="0"/>
                <w:numId w:val="0"/>
              </w:numPr>
              <w:ind w:left="0" w:leftChars="0" w:firstLine="0" w:firstLineChars="0"/>
              <w:rPr>
                <w:rFonts w:hint="eastAsia"/>
              </w:rPr>
            </w:pPr>
            <w:r>
              <w:rPr>
                <w:rFonts w:hint="eastAsia"/>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上教安徽版</w:t>
            </w:r>
          </w:p>
        </w:tc>
        <w:tc>
          <w:tcPr>
            <w:tcW w:w="4250" w:type="dxa"/>
            <w:vAlign w:val="top"/>
          </w:tcPr>
          <w:p>
            <w:pPr>
              <w:numPr>
                <w:ilvl w:val="0"/>
                <w:numId w:val="0"/>
              </w:numPr>
              <w:ind w:left="0" w:leftChars="0" w:firstLine="0" w:firstLineChars="0"/>
              <w:rPr>
                <w:rFonts w:hint="eastAsia"/>
              </w:rPr>
            </w:pPr>
            <w:r>
              <w:rPr>
                <w:rFonts w:hint="eastAsia"/>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上教山西版</w:t>
            </w:r>
          </w:p>
        </w:tc>
        <w:tc>
          <w:tcPr>
            <w:tcW w:w="4250" w:type="dxa"/>
            <w:vAlign w:val="top"/>
          </w:tcPr>
          <w:p>
            <w:pPr>
              <w:numPr>
                <w:ilvl w:val="0"/>
                <w:numId w:val="0"/>
              </w:numPr>
              <w:ind w:left="0" w:leftChars="0" w:firstLine="0" w:firstLineChars="0"/>
              <w:rPr>
                <w:rFonts w:hint="eastAsia"/>
              </w:rPr>
            </w:pPr>
            <w:r>
              <w:rPr>
                <w:rFonts w:hint="eastAsi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译林版</w:t>
            </w:r>
          </w:p>
        </w:tc>
        <w:tc>
          <w:tcPr>
            <w:tcW w:w="4250" w:type="dxa"/>
            <w:vAlign w:val="top"/>
          </w:tcPr>
          <w:p>
            <w:pPr>
              <w:numPr>
                <w:ilvl w:val="0"/>
                <w:numId w:val="0"/>
              </w:numPr>
              <w:ind w:left="0" w:leftChars="0" w:firstLine="0" w:firstLineChars="0"/>
              <w:rPr>
                <w:rFonts w:hint="eastAsia"/>
              </w:rP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语文版</w:t>
            </w:r>
          </w:p>
        </w:tc>
        <w:tc>
          <w:tcPr>
            <w:tcW w:w="4250" w:type="dxa"/>
            <w:vAlign w:val="top"/>
          </w:tcPr>
          <w:p>
            <w:pPr>
              <w:numPr>
                <w:ilvl w:val="0"/>
                <w:numId w:val="0"/>
              </w:numPr>
              <w:ind w:left="0" w:leftChars="0" w:firstLine="0" w:firstLineChars="0"/>
              <w:rPr>
                <w:rFonts w:hint="eastAsia"/>
              </w:rPr>
            </w:pPr>
            <w:r>
              <w:rPr>
                <w:rFonts w:hint="eastAsia"/>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上海科教版</w:t>
            </w:r>
          </w:p>
        </w:tc>
        <w:tc>
          <w:tcPr>
            <w:tcW w:w="4250" w:type="dxa"/>
            <w:vAlign w:val="top"/>
          </w:tcPr>
          <w:p>
            <w:pPr>
              <w:numPr>
                <w:ilvl w:val="0"/>
                <w:numId w:val="0"/>
              </w:numPr>
              <w:ind w:left="0" w:leftChars="0" w:firstLine="0" w:firstLineChars="0"/>
              <w:rPr>
                <w:rFonts w:hint="eastAsia"/>
              </w:rPr>
            </w:pPr>
            <w:r>
              <w:rPr>
                <w:rFonts w:hint="eastAsia"/>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人教精通版</w:t>
            </w:r>
          </w:p>
        </w:tc>
        <w:tc>
          <w:tcPr>
            <w:tcW w:w="4250" w:type="dxa"/>
            <w:vAlign w:val="top"/>
          </w:tcPr>
          <w:p>
            <w:pPr>
              <w:numPr>
                <w:ilvl w:val="0"/>
                <w:numId w:val="0"/>
              </w:numPr>
              <w:ind w:left="0" w:leftChars="0" w:firstLine="0" w:firstLineChars="0"/>
              <w:rPr>
                <w:rFonts w:hint="eastAsia"/>
              </w:rPr>
            </w:pPr>
            <w:r>
              <w:rPr>
                <w:rFonts w:hint="eastAsia"/>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电子工业版</w:t>
            </w:r>
          </w:p>
        </w:tc>
        <w:tc>
          <w:tcPr>
            <w:tcW w:w="4250" w:type="dxa"/>
            <w:vAlign w:val="top"/>
          </w:tcPr>
          <w:p>
            <w:pPr>
              <w:numPr>
                <w:ilvl w:val="0"/>
                <w:numId w:val="0"/>
              </w:numPr>
              <w:ind w:left="0" w:leftChars="0" w:firstLine="0" w:firstLineChars="0"/>
              <w:rPr>
                <w:rFonts w:hint="eastAsia"/>
              </w:rPr>
            </w:pPr>
            <w:r>
              <w:rPr>
                <w:rFonts w:hint="eastAsia"/>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冀教版（一起）</w:t>
            </w:r>
          </w:p>
        </w:tc>
        <w:tc>
          <w:tcPr>
            <w:tcW w:w="4250" w:type="dxa"/>
            <w:vAlign w:val="top"/>
          </w:tcPr>
          <w:p>
            <w:pPr>
              <w:numPr>
                <w:ilvl w:val="0"/>
                <w:numId w:val="0"/>
              </w:numPr>
              <w:ind w:left="0" w:leftChars="0" w:firstLine="0" w:firstLineChars="0"/>
              <w:rPr>
                <w:rFonts w:hint="eastAsia"/>
              </w:rPr>
            </w:pPr>
            <w:r>
              <w:rPr>
                <w:rFonts w:hint="eastAsia"/>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鲁科版（三起）</w:t>
            </w:r>
          </w:p>
        </w:tc>
        <w:tc>
          <w:tcPr>
            <w:tcW w:w="4250" w:type="dxa"/>
            <w:vAlign w:val="top"/>
          </w:tcPr>
          <w:p>
            <w:pPr>
              <w:numPr>
                <w:ilvl w:val="0"/>
                <w:numId w:val="0"/>
              </w:numPr>
              <w:ind w:left="0" w:leftChars="0" w:firstLine="0" w:firstLineChars="0"/>
              <w:rPr>
                <w:rFonts w:hint="eastAsia"/>
              </w:rPr>
            </w:pPr>
            <w:r>
              <w:rPr>
                <w:rFonts w:hint="eastAsia"/>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清华版（一起）</w:t>
            </w:r>
          </w:p>
        </w:tc>
        <w:tc>
          <w:tcPr>
            <w:tcW w:w="4250" w:type="dxa"/>
            <w:vAlign w:val="top"/>
          </w:tcPr>
          <w:p>
            <w:pPr>
              <w:numPr>
                <w:ilvl w:val="0"/>
                <w:numId w:val="0"/>
              </w:numPr>
              <w:ind w:left="0" w:leftChars="0" w:firstLine="0" w:firstLineChars="0"/>
              <w:rPr>
                <w:rFonts w:hint="eastAsia"/>
              </w:rPr>
            </w:pPr>
            <w:r>
              <w:rPr>
                <w:rFonts w:hint="eastAsia"/>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闽教版（三起）</w:t>
            </w:r>
          </w:p>
        </w:tc>
        <w:tc>
          <w:tcPr>
            <w:tcW w:w="4250" w:type="dxa"/>
            <w:vAlign w:val="top"/>
          </w:tcPr>
          <w:p>
            <w:pPr>
              <w:numPr>
                <w:ilvl w:val="0"/>
                <w:numId w:val="0"/>
              </w:numPr>
              <w:ind w:left="0" w:leftChars="0" w:firstLine="0" w:firstLineChars="0"/>
              <w:rPr>
                <w:rFonts w:hint="eastAsia"/>
              </w:rPr>
            </w:pPr>
            <w:r>
              <w:rPr>
                <w:rFonts w:hint="eastAsia"/>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湘少版（三起）</w:t>
            </w:r>
          </w:p>
        </w:tc>
        <w:tc>
          <w:tcPr>
            <w:tcW w:w="4250" w:type="dxa"/>
            <w:vAlign w:val="top"/>
          </w:tcPr>
          <w:p>
            <w:pPr>
              <w:numPr>
                <w:ilvl w:val="0"/>
                <w:numId w:val="0"/>
              </w:numPr>
              <w:ind w:left="0" w:leftChars="0" w:firstLine="0" w:firstLineChars="0"/>
              <w:rPr>
                <w:rFonts w:hint="eastAsia"/>
              </w:rPr>
            </w:pP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陕旅版（三起）</w:t>
            </w:r>
          </w:p>
        </w:tc>
        <w:tc>
          <w:tcPr>
            <w:tcW w:w="4250" w:type="dxa"/>
            <w:vAlign w:val="top"/>
          </w:tcPr>
          <w:p>
            <w:pPr>
              <w:numPr>
                <w:ilvl w:val="0"/>
                <w:numId w:val="0"/>
              </w:numPr>
              <w:ind w:left="0" w:leftChars="0" w:firstLine="0" w:firstLineChars="0"/>
              <w:rPr>
                <w:rFonts w:hint="eastAsia"/>
              </w:rPr>
            </w:pPr>
            <w:r>
              <w:rPr>
                <w:rFonts w:hint="eastAsia"/>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人教版（汉维双语）</w:t>
            </w:r>
          </w:p>
        </w:tc>
        <w:tc>
          <w:tcPr>
            <w:tcW w:w="4250" w:type="dxa"/>
            <w:vAlign w:val="top"/>
          </w:tcPr>
          <w:p>
            <w:pPr>
              <w:numPr>
                <w:ilvl w:val="0"/>
                <w:numId w:val="0"/>
              </w:numPr>
              <w:ind w:left="0" w:leftChars="0" w:firstLine="0" w:firstLineChars="0"/>
              <w:rPr>
                <w:rFonts w:hint="eastAsia"/>
              </w:rPr>
            </w:pPr>
            <w:r>
              <w:rPr>
                <w:rFonts w:hint="eastAsia"/>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译林版（预备级）</w:t>
            </w:r>
          </w:p>
        </w:tc>
        <w:tc>
          <w:tcPr>
            <w:tcW w:w="4250" w:type="dxa"/>
            <w:vAlign w:val="top"/>
          </w:tcPr>
          <w:p>
            <w:pPr>
              <w:numPr>
                <w:ilvl w:val="0"/>
                <w:numId w:val="0"/>
              </w:numPr>
              <w:ind w:left="0" w:leftChars="0" w:firstLine="0" w:firstLineChars="0"/>
              <w:rPr>
                <w:rFonts w:hint="eastAsia"/>
              </w:rPr>
            </w:pPr>
            <w:r>
              <w:rPr>
                <w:rFonts w:hint="eastAsia"/>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上教版（一起）</w:t>
            </w:r>
          </w:p>
        </w:tc>
        <w:tc>
          <w:tcPr>
            <w:tcW w:w="4250" w:type="dxa"/>
            <w:vAlign w:val="top"/>
          </w:tcPr>
          <w:p>
            <w:pPr>
              <w:numPr>
                <w:ilvl w:val="0"/>
                <w:numId w:val="0"/>
              </w:numPr>
              <w:ind w:left="0" w:leftChars="0" w:firstLine="0" w:firstLineChars="0"/>
              <w:rPr>
                <w:rFonts w:hint="eastAsia"/>
              </w:rPr>
            </w:pPr>
            <w:r>
              <w:rPr>
                <w:rFonts w:hint="eastAsia"/>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北京版（一起）</w:t>
            </w:r>
          </w:p>
        </w:tc>
        <w:tc>
          <w:tcPr>
            <w:tcW w:w="4250" w:type="dxa"/>
            <w:vAlign w:val="top"/>
          </w:tcPr>
          <w:p>
            <w:pPr>
              <w:numPr>
                <w:ilvl w:val="0"/>
                <w:numId w:val="0"/>
              </w:numPr>
              <w:ind w:left="0" w:leftChars="0" w:firstLine="0" w:firstLineChars="0"/>
              <w:rPr>
                <w:rFonts w:hint="eastAsia"/>
              </w:rPr>
            </w:pPr>
            <w:r>
              <w:rPr>
                <w:rFonts w:hint="eastAsia"/>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numPr>
                <w:ilvl w:val="0"/>
                <w:numId w:val="0"/>
              </w:numPr>
              <w:rPr>
                <w:rFonts w:hint="eastAsia" w:eastAsia="宋体"/>
                <w:vertAlign w:val="baseline"/>
                <w:lang w:val="en-US" w:eastAsia="zh-CN"/>
              </w:rPr>
            </w:pPr>
            <w:r>
              <w:rPr>
                <w:rFonts w:hint="eastAsia"/>
              </w:rPr>
              <w:t>苏少版（五线谱）</w:t>
            </w:r>
          </w:p>
        </w:tc>
        <w:tc>
          <w:tcPr>
            <w:tcW w:w="4250" w:type="dxa"/>
            <w:vAlign w:val="top"/>
          </w:tcPr>
          <w:p>
            <w:pPr>
              <w:numPr>
                <w:ilvl w:val="0"/>
                <w:numId w:val="0"/>
              </w:numPr>
              <w:ind w:left="0" w:leftChars="0" w:firstLine="0" w:firstLineChars="0"/>
              <w:rPr>
                <w:rFonts w:hint="eastAsia"/>
              </w:rPr>
            </w:pPr>
            <w:r>
              <w:rPr>
                <w:rFonts w:hint="eastAsia"/>
              </w:rPr>
              <w:t>134</w:t>
            </w:r>
          </w:p>
        </w:tc>
      </w:tr>
    </w:tbl>
    <w:p>
      <w:pPr>
        <w:numPr>
          <w:ilvl w:val="0"/>
          <w:numId w:val="13"/>
        </w:numPr>
        <w:rPr>
          <w:rFonts w:hint="eastAsia" w:eastAsia="宋体"/>
          <w:lang w:val="en-US" w:eastAsia="zh-CN"/>
        </w:rPr>
      </w:pPr>
      <w:r>
        <w:rPr>
          <w:rFonts w:hint="eastAsia"/>
          <w:lang w:val="en-US" w:eastAsia="zh-CN"/>
        </w:rPr>
        <w:t>学段</w:t>
      </w:r>
    </w:p>
    <w:tbl>
      <w:tblPr>
        <w:tblStyle w:val="4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vertAlign w:val="baseline"/>
                <w:lang w:val="en-US" w:eastAsia="zh-CN"/>
              </w:rPr>
              <w:t>学段名称</w:t>
            </w:r>
          </w:p>
        </w:tc>
        <w:tc>
          <w:tcPr>
            <w:tcW w:w="4261" w:type="dxa"/>
          </w:tcPr>
          <w:p>
            <w:pPr>
              <w:numPr>
                <w:ilvl w:val="0"/>
                <w:numId w:val="0"/>
              </w:numPr>
              <w:rPr>
                <w:rFonts w:hint="eastAsia" w:eastAsia="宋体"/>
                <w:vertAlign w:val="baseline"/>
                <w:lang w:val="en-US" w:eastAsia="zh-CN"/>
              </w:rPr>
            </w:pPr>
            <w:r>
              <w:rPr>
                <w:rFonts w:hint="eastAsia"/>
                <w:vertAlign w:val="baseline"/>
                <w:lang w:val="en-US" w:eastAsia="zh-CN"/>
              </w:rPr>
              <w:t>学段编码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numPr>
                <w:ilvl w:val="0"/>
                <w:numId w:val="0"/>
              </w:numPr>
              <w:ind w:left="0" w:leftChars="0" w:firstLine="0" w:firstLineChars="0"/>
              <w:rPr>
                <w:rFonts w:hint="eastAsia" w:eastAsia="宋体"/>
                <w:vertAlign w:val="baseline"/>
                <w:lang w:val="en-US" w:eastAsia="zh-CN"/>
              </w:rPr>
            </w:pPr>
            <w:r>
              <w:rPr>
                <w:rFonts w:hint="eastAsia"/>
                <w:vertAlign w:val="baseline"/>
                <w:lang w:val="en-US" w:eastAsia="zh-CN"/>
              </w:rPr>
              <w:t>小学</w:t>
            </w:r>
          </w:p>
        </w:tc>
        <w:tc>
          <w:tcPr>
            <w:tcW w:w="4261" w:type="dxa"/>
          </w:tcPr>
          <w:p>
            <w:pPr>
              <w:numPr>
                <w:ilvl w:val="0"/>
                <w:numId w:val="0"/>
              </w:numPr>
              <w:rPr>
                <w:rFonts w:hint="eastAsia" w:eastAsia="宋体"/>
                <w:vertAlign w:val="baseline"/>
                <w:lang w:val="en-US" w:eastAsia="zh-CN"/>
              </w:rPr>
            </w:pPr>
            <w:r>
              <w:rPr>
                <w:rFonts w:hint="eastAsia"/>
                <w:vertAlign w:val="baseline"/>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eastAsia" w:eastAsia="宋体"/>
                <w:vertAlign w:val="baseline"/>
                <w:lang w:val="en-US" w:eastAsia="zh-CN"/>
              </w:rPr>
            </w:pPr>
            <w:r>
              <w:rPr>
                <w:rFonts w:hint="eastAsia"/>
                <w:vertAlign w:val="baseline"/>
                <w:lang w:val="en-US" w:eastAsia="zh-CN"/>
              </w:rPr>
              <w:t>初中</w:t>
            </w:r>
          </w:p>
        </w:tc>
        <w:tc>
          <w:tcPr>
            <w:tcW w:w="4261" w:type="dxa"/>
          </w:tcPr>
          <w:p>
            <w:pPr>
              <w:numPr>
                <w:ilvl w:val="0"/>
                <w:numId w:val="0"/>
              </w:numPr>
              <w:rPr>
                <w:rFonts w:hint="eastAsia" w:eastAsia="宋体"/>
                <w:vertAlign w:val="baseline"/>
                <w:lang w:val="en-US" w:eastAsia="zh-CN"/>
              </w:rPr>
            </w:pPr>
            <w:r>
              <w:rPr>
                <w:rFonts w:hint="eastAsia"/>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eastAsia" w:eastAsia="宋体"/>
                <w:vertAlign w:val="baseline"/>
                <w:lang w:val="en-US" w:eastAsia="zh-CN"/>
              </w:rPr>
            </w:pPr>
            <w:r>
              <w:rPr>
                <w:rFonts w:hint="eastAsia"/>
                <w:vertAlign w:val="baseline"/>
                <w:lang w:val="en-US" w:eastAsia="zh-CN"/>
              </w:rPr>
              <w:t>高中</w:t>
            </w:r>
          </w:p>
        </w:tc>
        <w:tc>
          <w:tcPr>
            <w:tcW w:w="4261" w:type="dxa"/>
          </w:tcPr>
          <w:p>
            <w:pPr>
              <w:numPr>
                <w:ilvl w:val="0"/>
                <w:numId w:val="0"/>
              </w:numPr>
              <w:rPr>
                <w:rFonts w:hint="eastAsia" w:eastAsia="宋体"/>
                <w:vertAlign w:val="baseline"/>
                <w:lang w:val="en-US" w:eastAsia="zh-CN"/>
              </w:rPr>
            </w:pPr>
            <w:r>
              <w:rPr>
                <w:rFonts w:hint="eastAsia"/>
                <w:vertAlign w:val="baseline"/>
                <w:lang w:val="en-US" w:eastAsia="zh-CN"/>
              </w:rPr>
              <w:t>05</w:t>
            </w:r>
          </w:p>
        </w:tc>
      </w:tr>
    </w:tbl>
    <w:p>
      <w:pPr>
        <w:numPr>
          <w:ilvl w:val="0"/>
          <w:numId w:val="13"/>
        </w:numPr>
        <w:rPr>
          <w:rFonts w:hint="eastAsia" w:eastAsia="宋体"/>
          <w:lang w:val="en-US" w:eastAsia="zh-CN"/>
        </w:rPr>
      </w:pPr>
      <w:r>
        <w:rPr>
          <w:rFonts w:hint="eastAsia"/>
          <w:lang w:val="en-US" w:eastAsia="zh-CN"/>
        </w:rPr>
        <w:t>册别</w:t>
      </w:r>
    </w:p>
    <w:tbl>
      <w:tblPr>
        <w:tblStyle w:val="4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vertAlign w:val="baseline"/>
                <w:lang w:val="en-US" w:eastAsia="zh-CN"/>
              </w:rPr>
              <w:t>册别名称</w:t>
            </w:r>
          </w:p>
        </w:tc>
        <w:tc>
          <w:tcPr>
            <w:tcW w:w="4261" w:type="dxa"/>
          </w:tcPr>
          <w:p>
            <w:pPr>
              <w:numPr>
                <w:ilvl w:val="0"/>
                <w:numId w:val="0"/>
              </w:numPr>
              <w:rPr>
                <w:rFonts w:hint="eastAsia" w:eastAsia="宋体"/>
                <w:vertAlign w:val="baseline"/>
                <w:lang w:val="en-US" w:eastAsia="zh-CN"/>
              </w:rPr>
            </w:pPr>
            <w:r>
              <w:rPr>
                <w:rFonts w:hint="eastAsia"/>
                <w:lang w:eastAsia="zh-CN"/>
              </w:rPr>
              <w:t>册别编码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上册</w:t>
            </w:r>
          </w:p>
        </w:tc>
        <w:tc>
          <w:tcPr>
            <w:tcW w:w="4261" w:type="dxa"/>
          </w:tcPr>
          <w:p>
            <w:pPr>
              <w:numPr>
                <w:ilvl w:val="0"/>
                <w:numId w:val="0"/>
              </w:numPr>
              <w:rPr>
                <w:rFonts w:hint="eastAsia" w:eastAsia="宋体"/>
                <w:vertAlign w:val="baseline"/>
                <w:lang w:val="en-US" w:eastAsia="zh-CN"/>
              </w:rP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下册</w:t>
            </w:r>
          </w:p>
        </w:tc>
        <w:tc>
          <w:tcPr>
            <w:tcW w:w="4261" w:type="dxa"/>
          </w:tcPr>
          <w:p>
            <w:pPr>
              <w:numPr>
                <w:ilvl w:val="0"/>
                <w:numId w:val="0"/>
              </w:numPr>
              <w:rPr>
                <w:rFonts w:hint="eastAsia" w:eastAsia="宋体"/>
                <w:vertAlign w:val="baseline"/>
                <w:lang w:val="en-US" w:eastAsia="zh-CN"/>
              </w:rPr>
            </w:pPr>
            <w:r>
              <w:rPr>
                <w:rFonts w:hint="eastAsi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全一册</w:t>
            </w:r>
          </w:p>
        </w:tc>
        <w:tc>
          <w:tcPr>
            <w:tcW w:w="4261" w:type="dxa"/>
          </w:tcPr>
          <w:p>
            <w:pPr>
              <w:numPr>
                <w:ilvl w:val="0"/>
                <w:numId w:val="0"/>
              </w:numPr>
              <w:rPr>
                <w:rFonts w:hint="eastAsia" w:eastAsia="宋体"/>
                <w:vertAlign w:val="baseline"/>
                <w:lang w:val="en-US" w:eastAsia="zh-CN"/>
              </w:rPr>
            </w:pPr>
            <w:r>
              <w:rPr>
                <w:rFonts w:hint="eastAsi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w:t>
            </w:r>
          </w:p>
        </w:tc>
        <w:tc>
          <w:tcPr>
            <w:tcW w:w="4261" w:type="dxa"/>
          </w:tcPr>
          <w:p>
            <w:pPr>
              <w:numPr>
                <w:ilvl w:val="0"/>
                <w:numId w:val="0"/>
              </w:numPr>
              <w:rPr>
                <w:rFonts w:hint="eastAsia" w:eastAsia="宋体"/>
                <w:vertAlign w:val="baseline"/>
                <w:lang w:val="en-US" w:eastAsia="zh-CN"/>
              </w:rPr>
            </w:pPr>
            <w:r>
              <w:rPr>
                <w:rFonts w:hint="eastAsia"/>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必修全一册</w:t>
            </w:r>
          </w:p>
        </w:tc>
        <w:tc>
          <w:tcPr>
            <w:tcW w:w="4261" w:type="dxa"/>
          </w:tcPr>
          <w:p>
            <w:pPr>
              <w:numPr>
                <w:ilvl w:val="0"/>
                <w:numId w:val="0"/>
              </w:numPr>
              <w:rPr>
                <w:rFonts w:hint="eastAsia" w:eastAsia="宋体"/>
                <w:vertAlign w:val="baseline"/>
                <w:lang w:val="en-US" w:eastAsia="zh-CN"/>
              </w:rPr>
            </w:pPr>
            <w:r>
              <w:rPr>
                <w:rFonts w:hint="eastAsia"/>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必修1</w:t>
            </w:r>
          </w:p>
        </w:tc>
        <w:tc>
          <w:tcPr>
            <w:tcW w:w="4261" w:type="dxa"/>
          </w:tcPr>
          <w:p>
            <w:pPr>
              <w:numPr>
                <w:ilvl w:val="0"/>
                <w:numId w:val="0"/>
              </w:numPr>
              <w:rPr>
                <w:rFonts w:hint="eastAsia" w:eastAsia="宋体"/>
                <w:vertAlign w:val="baseline"/>
                <w:lang w:val="en-US" w:eastAsia="zh-CN"/>
              </w:rPr>
            </w:pPr>
            <w:r>
              <w:rPr>
                <w:rFonts w:hint="eastAsia"/>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必修2</w:t>
            </w:r>
          </w:p>
        </w:tc>
        <w:tc>
          <w:tcPr>
            <w:tcW w:w="4261" w:type="dxa"/>
          </w:tcPr>
          <w:p>
            <w:pPr>
              <w:numPr>
                <w:ilvl w:val="0"/>
                <w:numId w:val="0"/>
              </w:numPr>
              <w:rPr>
                <w:rFonts w:hint="eastAsia" w:eastAsia="宋体"/>
                <w:vertAlign w:val="baseline"/>
                <w:lang w:val="en-US" w:eastAsia="zh-CN"/>
              </w:rPr>
            </w:pPr>
            <w:r>
              <w:rPr>
                <w:rFonts w:hint="eastAsia"/>
              </w:rPr>
              <w:t>B02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必修3</w:t>
            </w:r>
          </w:p>
        </w:tc>
        <w:tc>
          <w:tcPr>
            <w:tcW w:w="4261" w:type="dxa"/>
          </w:tcPr>
          <w:p>
            <w:pPr>
              <w:numPr>
                <w:ilvl w:val="0"/>
                <w:numId w:val="0"/>
              </w:numPr>
              <w:rPr>
                <w:rFonts w:hint="eastAsia" w:eastAsia="宋体"/>
                <w:vertAlign w:val="baseline"/>
                <w:lang w:val="en-US" w:eastAsia="zh-CN"/>
              </w:rPr>
            </w:pPr>
            <w:r>
              <w:rPr>
                <w:rFonts w:hint="eastAsia"/>
              </w:rPr>
              <w:t>B03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必修4</w:t>
            </w:r>
          </w:p>
        </w:tc>
        <w:tc>
          <w:tcPr>
            <w:tcW w:w="4261" w:type="dxa"/>
          </w:tcPr>
          <w:p>
            <w:pPr>
              <w:numPr>
                <w:ilvl w:val="0"/>
                <w:numId w:val="0"/>
              </w:numPr>
              <w:rPr>
                <w:rFonts w:hint="eastAsia" w:eastAsia="宋体"/>
                <w:vertAlign w:val="baseline"/>
                <w:lang w:val="en-US" w:eastAsia="zh-CN"/>
              </w:rPr>
            </w:pPr>
            <w:r>
              <w:rPr>
                <w:rFonts w:hint="eastAsia"/>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必修5</w:t>
            </w:r>
          </w:p>
        </w:tc>
        <w:tc>
          <w:tcPr>
            <w:tcW w:w="4261" w:type="dxa"/>
          </w:tcPr>
          <w:p>
            <w:pPr>
              <w:numPr>
                <w:ilvl w:val="0"/>
                <w:numId w:val="0"/>
              </w:numPr>
              <w:rPr>
                <w:rFonts w:hint="eastAsia" w:eastAsia="宋体"/>
                <w:vertAlign w:val="baseline"/>
                <w:lang w:val="en-US" w:eastAsia="zh-CN"/>
              </w:rPr>
            </w:pPr>
            <w:r>
              <w:rPr>
                <w:rFonts w:hint="eastAsia"/>
              </w:rPr>
              <w:t>B05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必修模块1</w:t>
            </w:r>
          </w:p>
        </w:tc>
        <w:tc>
          <w:tcPr>
            <w:tcW w:w="4261" w:type="dxa"/>
          </w:tcPr>
          <w:p>
            <w:pPr>
              <w:numPr>
                <w:ilvl w:val="0"/>
                <w:numId w:val="0"/>
              </w:numPr>
              <w:rPr>
                <w:rFonts w:hint="eastAsia" w:eastAsia="宋体"/>
                <w:vertAlign w:val="baseline"/>
                <w:lang w:val="en-US" w:eastAsia="zh-CN"/>
              </w:rPr>
            </w:pPr>
            <w:r>
              <w:rPr>
                <w:rFonts w:hint="eastAsia"/>
              </w:rPr>
              <w:t>BM01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必修模块2</w:t>
            </w:r>
          </w:p>
        </w:tc>
        <w:tc>
          <w:tcPr>
            <w:tcW w:w="4261" w:type="dxa"/>
          </w:tcPr>
          <w:p>
            <w:pPr>
              <w:numPr>
                <w:ilvl w:val="0"/>
                <w:numId w:val="0"/>
              </w:numPr>
              <w:rPr>
                <w:rFonts w:hint="eastAsia" w:eastAsia="宋体"/>
                <w:vertAlign w:val="baseline"/>
                <w:lang w:val="en-US" w:eastAsia="zh-CN"/>
              </w:rPr>
            </w:pPr>
            <w:r>
              <w:rPr>
                <w:rFonts w:hint="eastAsia"/>
              </w:rPr>
              <w:t>BM02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必修模块3</w:t>
            </w:r>
          </w:p>
        </w:tc>
        <w:tc>
          <w:tcPr>
            <w:tcW w:w="4261" w:type="dxa"/>
          </w:tcPr>
          <w:p>
            <w:pPr>
              <w:numPr>
                <w:ilvl w:val="0"/>
                <w:numId w:val="0"/>
              </w:numPr>
              <w:rPr>
                <w:rFonts w:hint="eastAsia" w:eastAsia="宋体"/>
                <w:vertAlign w:val="baseline"/>
                <w:lang w:val="en-US" w:eastAsia="zh-CN"/>
              </w:rPr>
            </w:pPr>
            <w:r>
              <w:rPr>
                <w:rFonts w:hint="eastAsia"/>
              </w:rPr>
              <w:t>BM03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必修模块4</w:t>
            </w:r>
          </w:p>
        </w:tc>
        <w:tc>
          <w:tcPr>
            <w:tcW w:w="4261" w:type="dxa"/>
          </w:tcPr>
          <w:p>
            <w:pPr>
              <w:numPr>
                <w:ilvl w:val="0"/>
                <w:numId w:val="0"/>
              </w:numPr>
              <w:rPr>
                <w:rFonts w:hint="eastAsia" w:eastAsia="宋体"/>
                <w:vertAlign w:val="baseline"/>
                <w:lang w:val="en-US" w:eastAsia="zh-CN"/>
              </w:rPr>
            </w:pPr>
            <w:r>
              <w:rPr>
                <w:rFonts w:hint="eastAsia"/>
              </w:rPr>
              <w:t>BM04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必修模块5</w:t>
            </w:r>
          </w:p>
        </w:tc>
        <w:tc>
          <w:tcPr>
            <w:tcW w:w="4261" w:type="dxa"/>
          </w:tcPr>
          <w:p>
            <w:pPr>
              <w:numPr>
                <w:ilvl w:val="0"/>
                <w:numId w:val="0"/>
              </w:numPr>
              <w:rPr>
                <w:rFonts w:hint="eastAsia" w:eastAsia="宋体"/>
                <w:vertAlign w:val="baseline"/>
                <w:lang w:val="en-US" w:eastAsia="zh-CN"/>
              </w:rPr>
            </w:pPr>
            <w:r>
              <w:rPr>
                <w:rFonts w:hint="eastAsia"/>
              </w:rPr>
              <w:t>BM05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选修系列</w:t>
            </w:r>
          </w:p>
        </w:tc>
        <w:tc>
          <w:tcPr>
            <w:tcW w:w="4261" w:type="dxa"/>
          </w:tcPr>
          <w:p>
            <w:pPr>
              <w:numPr>
                <w:ilvl w:val="0"/>
                <w:numId w:val="0"/>
              </w:numPr>
              <w:rPr>
                <w:rFonts w:hint="eastAsia" w:eastAsia="宋体"/>
                <w:vertAlign w:val="baseline"/>
                <w:lang w:val="en-US" w:eastAsia="zh-CN"/>
              </w:rPr>
            </w:pPr>
            <w:r>
              <w:rPr>
                <w:rFonts w:hint="eastAsi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选修1</w:t>
            </w:r>
          </w:p>
        </w:tc>
        <w:tc>
          <w:tcPr>
            <w:tcW w:w="4261" w:type="dxa"/>
          </w:tcPr>
          <w:p>
            <w:pPr>
              <w:numPr>
                <w:ilvl w:val="0"/>
                <w:numId w:val="0"/>
              </w:numPr>
              <w:rPr>
                <w:rFonts w:hint="eastAsia" w:eastAsia="宋体"/>
                <w:vertAlign w:val="baseline"/>
                <w:lang w:val="en-US" w:eastAsia="zh-CN"/>
              </w:rPr>
            </w:pPr>
            <w:r>
              <w:rPr>
                <w:rFonts w:hint="eastAsia"/>
              </w:rPr>
              <w:t>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选修2</w:t>
            </w:r>
          </w:p>
        </w:tc>
        <w:tc>
          <w:tcPr>
            <w:tcW w:w="4261" w:type="dxa"/>
          </w:tcPr>
          <w:p>
            <w:pPr>
              <w:numPr>
                <w:ilvl w:val="0"/>
                <w:numId w:val="0"/>
              </w:numPr>
              <w:rPr>
                <w:rFonts w:hint="eastAsia" w:eastAsia="宋体"/>
                <w:vertAlign w:val="baseline"/>
                <w:lang w:val="en-US" w:eastAsia="zh-CN"/>
              </w:rPr>
            </w:pPr>
            <w:r>
              <w:rPr>
                <w:rFonts w:hint="eastAsia"/>
              </w:rPr>
              <w:t>X02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选修3</w:t>
            </w:r>
          </w:p>
        </w:tc>
        <w:tc>
          <w:tcPr>
            <w:tcW w:w="4261" w:type="dxa"/>
          </w:tcPr>
          <w:p>
            <w:pPr>
              <w:numPr>
                <w:ilvl w:val="0"/>
                <w:numId w:val="0"/>
              </w:numPr>
              <w:rPr>
                <w:rFonts w:hint="eastAsia" w:eastAsia="宋体"/>
                <w:vertAlign w:val="baseline"/>
                <w:lang w:val="en-US" w:eastAsia="zh-CN"/>
              </w:rPr>
            </w:pPr>
            <w:r>
              <w:rPr>
                <w:rFonts w:hint="eastAsia"/>
              </w:rPr>
              <w:t>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w:t>
            </w:r>
          </w:p>
        </w:tc>
        <w:tc>
          <w:tcPr>
            <w:tcW w:w="4261" w:type="dxa"/>
          </w:tcPr>
          <w:p>
            <w:pPr>
              <w:numPr>
                <w:ilvl w:val="0"/>
                <w:numId w:val="0"/>
              </w:numPr>
              <w:rPr>
                <w:rFonts w:hint="eastAsia" w:eastAsia="宋体"/>
                <w:vertAlign w:val="baseline"/>
                <w:lang w:val="en-US" w:eastAsia="zh-CN"/>
              </w:rPr>
            </w:pPr>
            <w:r>
              <w:rPr>
                <w:rFonts w:hint="eastAsia"/>
              </w:rPr>
              <w:t>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选修5</w:t>
            </w:r>
          </w:p>
        </w:tc>
        <w:tc>
          <w:tcPr>
            <w:tcW w:w="4261" w:type="dxa"/>
          </w:tcPr>
          <w:p>
            <w:pPr>
              <w:numPr>
                <w:ilvl w:val="0"/>
                <w:numId w:val="0"/>
              </w:numPr>
              <w:rPr>
                <w:rFonts w:hint="eastAsia" w:eastAsia="宋体"/>
                <w:vertAlign w:val="baseline"/>
                <w:lang w:val="en-US" w:eastAsia="zh-CN"/>
              </w:rPr>
            </w:pPr>
            <w:r>
              <w:rPr>
                <w:rFonts w:hint="eastAsia"/>
              </w:rPr>
              <w:t>X05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选修6</w:t>
            </w:r>
          </w:p>
        </w:tc>
        <w:tc>
          <w:tcPr>
            <w:tcW w:w="4261" w:type="dxa"/>
          </w:tcPr>
          <w:p>
            <w:pPr>
              <w:numPr>
                <w:ilvl w:val="0"/>
                <w:numId w:val="0"/>
              </w:numPr>
              <w:rPr>
                <w:rFonts w:hint="eastAsia" w:eastAsia="宋体"/>
                <w:vertAlign w:val="baseline"/>
                <w:lang w:val="en-US" w:eastAsia="zh-CN"/>
              </w:rPr>
            </w:pPr>
            <w:r>
              <w:rPr>
                <w:rFonts w:hint="eastAsia"/>
              </w:rPr>
              <w:t>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选修7</w:t>
            </w:r>
          </w:p>
        </w:tc>
        <w:tc>
          <w:tcPr>
            <w:tcW w:w="4261" w:type="dxa"/>
          </w:tcPr>
          <w:p>
            <w:pPr>
              <w:numPr>
                <w:ilvl w:val="0"/>
                <w:numId w:val="0"/>
              </w:numPr>
              <w:rPr>
                <w:rFonts w:hint="eastAsia" w:eastAsia="宋体"/>
                <w:vertAlign w:val="baseline"/>
                <w:lang w:val="en-US" w:eastAsia="zh-CN"/>
              </w:rPr>
            </w:pPr>
            <w:r>
              <w:rPr>
                <w:rFonts w:hint="eastAsia"/>
              </w:rPr>
              <w:t>X07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选修8</w:t>
            </w:r>
          </w:p>
        </w:tc>
        <w:tc>
          <w:tcPr>
            <w:tcW w:w="4261" w:type="dxa"/>
          </w:tcPr>
          <w:p>
            <w:pPr>
              <w:numPr>
                <w:ilvl w:val="0"/>
                <w:numId w:val="0"/>
              </w:numPr>
              <w:rPr>
                <w:rFonts w:hint="eastAsia" w:eastAsia="宋体"/>
                <w:vertAlign w:val="baseline"/>
                <w:lang w:val="en-US" w:eastAsia="zh-CN"/>
              </w:rPr>
            </w:pPr>
            <w:r>
              <w:rPr>
                <w:rFonts w:hint="eastAsia"/>
              </w:rPr>
              <w:t>X08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选修9</w:t>
            </w:r>
          </w:p>
        </w:tc>
        <w:tc>
          <w:tcPr>
            <w:tcW w:w="4261" w:type="dxa"/>
          </w:tcPr>
          <w:p>
            <w:pPr>
              <w:numPr>
                <w:ilvl w:val="0"/>
                <w:numId w:val="0"/>
              </w:numPr>
              <w:rPr>
                <w:rFonts w:hint="eastAsia" w:eastAsia="宋体"/>
                <w:vertAlign w:val="baseline"/>
                <w:lang w:val="en-US" w:eastAsia="zh-CN"/>
              </w:rPr>
            </w:pPr>
            <w:r>
              <w:rPr>
                <w:rFonts w:hint="eastAsia"/>
              </w:rPr>
              <w:t>X09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选修10</w:t>
            </w:r>
          </w:p>
        </w:tc>
        <w:tc>
          <w:tcPr>
            <w:tcW w:w="4261" w:type="dxa"/>
          </w:tcPr>
          <w:p>
            <w:pPr>
              <w:numPr>
                <w:ilvl w:val="0"/>
                <w:numId w:val="0"/>
              </w:numPr>
              <w:rPr>
                <w:rFonts w:hint="eastAsia" w:eastAsia="宋体"/>
                <w:vertAlign w:val="baseline"/>
                <w:lang w:val="en-US" w:eastAsia="zh-CN"/>
              </w:rPr>
            </w:pPr>
            <w:r>
              <w:rPr>
                <w:rFonts w:hint="eastAsia"/>
                <w:vertAlign w:val="baseline"/>
                <w:lang w:val="en-US" w:eastAsia="zh-CN"/>
              </w:rPr>
              <w:t>X10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选修11</w:t>
            </w:r>
          </w:p>
        </w:tc>
        <w:tc>
          <w:tcPr>
            <w:tcW w:w="4261" w:type="dxa"/>
          </w:tcPr>
          <w:p>
            <w:pPr>
              <w:numPr>
                <w:ilvl w:val="0"/>
                <w:numId w:val="0"/>
              </w:numPr>
              <w:rPr>
                <w:rFonts w:hint="eastAsia" w:eastAsia="宋体"/>
                <w:vertAlign w:val="baseline"/>
                <w:lang w:val="en-US" w:eastAsia="zh-CN"/>
              </w:rPr>
            </w:pPr>
            <w:r>
              <w:rPr>
                <w:rFonts w:hint="eastAsia"/>
              </w:rPr>
              <w:t>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选修1-1</w:t>
            </w:r>
          </w:p>
        </w:tc>
        <w:tc>
          <w:tcPr>
            <w:tcW w:w="4261" w:type="dxa"/>
          </w:tcPr>
          <w:p>
            <w:pPr>
              <w:numPr>
                <w:ilvl w:val="0"/>
                <w:numId w:val="0"/>
              </w:numPr>
              <w:rPr>
                <w:rFonts w:hint="eastAsia" w:eastAsia="宋体"/>
                <w:vertAlign w:val="baseline"/>
                <w:lang w:val="en-US" w:eastAsia="zh-CN"/>
              </w:rPr>
            </w:pPr>
            <w:r>
              <w:rPr>
                <w:rFonts w:hint="eastAsia"/>
              </w:rPr>
              <w:t>X01G01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选修1-2</w:t>
            </w:r>
          </w:p>
        </w:tc>
        <w:tc>
          <w:tcPr>
            <w:tcW w:w="4261" w:type="dxa"/>
          </w:tcPr>
          <w:p>
            <w:pPr>
              <w:numPr>
                <w:ilvl w:val="0"/>
                <w:numId w:val="0"/>
              </w:numPr>
              <w:rPr>
                <w:rFonts w:hint="eastAsia" w:eastAsia="宋体"/>
                <w:vertAlign w:val="baseline"/>
                <w:lang w:val="en-US" w:eastAsia="zh-CN"/>
              </w:rPr>
            </w:pPr>
            <w:r>
              <w:rPr>
                <w:rFonts w:hint="eastAsia"/>
              </w:rPr>
              <w:t>X01G02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选修2-1</w:t>
            </w:r>
          </w:p>
        </w:tc>
        <w:tc>
          <w:tcPr>
            <w:tcW w:w="4261" w:type="dxa"/>
          </w:tcPr>
          <w:p>
            <w:pPr>
              <w:numPr>
                <w:ilvl w:val="0"/>
                <w:numId w:val="0"/>
              </w:numPr>
              <w:rPr>
                <w:rFonts w:hint="eastAsia" w:eastAsia="宋体"/>
                <w:vertAlign w:val="baseline"/>
                <w:lang w:val="en-US" w:eastAsia="zh-CN"/>
              </w:rPr>
            </w:pPr>
            <w:r>
              <w:rPr>
                <w:rFonts w:hint="eastAsia"/>
              </w:rPr>
              <w:t>X02G01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选修2-2</w:t>
            </w:r>
          </w:p>
        </w:tc>
        <w:tc>
          <w:tcPr>
            <w:tcW w:w="4261" w:type="dxa"/>
          </w:tcPr>
          <w:p>
            <w:pPr>
              <w:numPr>
                <w:ilvl w:val="0"/>
                <w:numId w:val="0"/>
              </w:numPr>
              <w:rPr>
                <w:rFonts w:hint="eastAsia" w:eastAsia="宋体"/>
                <w:vertAlign w:val="baseline"/>
                <w:lang w:val="en-US" w:eastAsia="zh-CN"/>
              </w:rPr>
            </w:pPr>
            <w:r>
              <w:rPr>
                <w:rFonts w:hint="eastAsia"/>
              </w:rPr>
              <w:t>X02G02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选修2-3</w:t>
            </w:r>
          </w:p>
        </w:tc>
        <w:tc>
          <w:tcPr>
            <w:tcW w:w="4261" w:type="dxa"/>
          </w:tcPr>
          <w:p>
            <w:pPr>
              <w:numPr>
                <w:ilvl w:val="0"/>
                <w:numId w:val="0"/>
              </w:numPr>
              <w:rPr>
                <w:rFonts w:hint="eastAsia" w:eastAsia="宋体"/>
                <w:vertAlign w:val="baseline"/>
                <w:lang w:val="en-US" w:eastAsia="zh-CN"/>
              </w:rPr>
            </w:pPr>
            <w:r>
              <w:rPr>
                <w:rFonts w:hint="eastAsia"/>
              </w:rPr>
              <w:t>X02G03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选修3-1</w:t>
            </w:r>
          </w:p>
        </w:tc>
        <w:tc>
          <w:tcPr>
            <w:tcW w:w="4261" w:type="dxa"/>
          </w:tcPr>
          <w:p>
            <w:pPr>
              <w:numPr>
                <w:ilvl w:val="0"/>
                <w:numId w:val="0"/>
              </w:numPr>
              <w:rPr>
                <w:rFonts w:hint="eastAsia" w:eastAsia="宋体"/>
                <w:vertAlign w:val="baseline"/>
                <w:lang w:val="en-US" w:eastAsia="zh-CN"/>
              </w:rPr>
            </w:pPr>
            <w:r>
              <w:rPr>
                <w:rFonts w:hint="eastAsia"/>
              </w:rPr>
              <w:t>X03G01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选修3-2</w:t>
            </w:r>
          </w:p>
        </w:tc>
        <w:tc>
          <w:tcPr>
            <w:tcW w:w="4261" w:type="dxa"/>
          </w:tcPr>
          <w:p>
            <w:pPr>
              <w:numPr>
                <w:ilvl w:val="0"/>
                <w:numId w:val="0"/>
              </w:numPr>
              <w:rPr>
                <w:rFonts w:hint="eastAsia" w:eastAsia="宋体"/>
                <w:vertAlign w:val="baseline"/>
                <w:lang w:val="en-US" w:eastAsia="zh-CN"/>
              </w:rPr>
            </w:pPr>
            <w:r>
              <w:rPr>
                <w:rFonts w:hint="eastAsia"/>
              </w:rPr>
              <w:t>X03G02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选修3-3</w:t>
            </w:r>
          </w:p>
        </w:tc>
        <w:tc>
          <w:tcPr>
            <w:tcW w:w="4261" w:type="dxa"/>
          </w:tcPr>
          <w:p>
            <w:pPr>
              <w:numPr>
                <w:ilvl w:val="0"/>
                <w:numId w:val="0"/>
              </w:numPr>
              <w:rPr>
                <w:rFonts w:hint="eastAsia" w:eastAsia="宋体"/>
                <w:vertAlign w:val="baseline"/>
                <w:lang w:val="en-US" w:eastAsia="zh-CN"/>
              </w:rPr>
            </w:pPr>
            <w:r>
              <w:rPr>
                <w:rFonts w:hint="eastAsia"/>
              </w:rPr>
              <w:t>X03G03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选修3-4</w:t>
            </w:r>
          </w:p>
        </w:tc>
        <w:tc>
          <w:tcPr>
            <w:tcW w:w="4261" w:type="dxa"/>
          </w:tcPr>
          <w:p>
            <w:pPr>
              <w:numPr>
                <w:ilvl w:val="0"/>
                <w:numId w:val="0"/>
              </w:numPr>
              <w:rPr>
                <w:rFonts w:hint="eastAsia" w:eastAsia="宋体"/>
                <w:vertAlign w:val="baseline"/>
                <w:lang w:val="en-US" w:eastAsia="zh-CN"/>
              </w:rPr>
            </w:pPr>
            <w:r>
              <w:rPr>
                <w:rFonts w:hint="eastAsia"/>
              </w:rPr>
              <w:t>X03G04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选修3-5</w:t>
            </w:r>
          </w:p>
        </w:tc>
        <w:tc>
          <w:tcPr>
            <w:tcW w:w="4261" w:type="dxa"/>
          </w:tcPr>
          <w:p>
            <w:pPr>
              <w:numPr>
                <w:ilvl w:val="0"/>
                <w:numId w:val="0"/>
              </w:numPr>
              <w:rPr>
                <w:rFonts w:hint="eastAsia" w:eastAsia="宋体"/>
                <w:vertAlign w:val="baseline"/>
                <w:lang w:val="en-US" w:eastAsia="zh-CN"/>
              </w:rPr>
            </w:pPr>
            <w:r>
              <w:rPr>
                <w:rFonts w:hint="eastAsia"/>
              </w:rPr>
              <w:t>X03G05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选修4-1</w:t>
            </w:r>
          </w:p>
        </w:tc>
        <w:tc>
          <w:tcPr>
            <w:tcW w:w="4261" w:type="dxa"/>
          </w:tcPr>
          <w:p>
            <w:pPr>
              <w:numPr>
                <w:ilvl w:val="0"/>
                <w:numId w:val="0"/>
              </w:numPr>
              <w:rPr>
                <w:rFonts w:hint="eastAsia" w:eastAsia="宋体"/>
                <w:vertAlign w:val="baseline"/>
                <w:lang w:val="en-US" w:eastAsia="zh-CN"/>
              </w:rPr>
            </w:pPr>
            <w:r>
              <w:rPr>
                <w:rFonts w:hint="eastAsia"/>
              </w:rPr>
              <w:t>X04G01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选修4-2</w:t>
            </w:r>
          </w:p>
        </w:tc>
        <w:tc>
          <w:tcPr>
            <w:tcW w:w="4261" w:type="dxa"/>
          </w:tcPr>
          <w:p>
            <w:pPr>
              <w:numPr>
                <w:ilvl w:val="0"/>
                <w:numId w:val="0"/>
              </w:numPr>
              <w:rPr>
                <w:rFonts w:hint="eastAsia" w:eastAsia="宋体"/>
                <w:vertAlign w:val="baseline"/>
                <w:lang w:val="en-US" w:eastAsia="zh-CN"/>
              </w:rPr>
            </w:pPr>
            <w:r>
              <w:rPr>
                <w:rFonts w:hint="eastAsia"/>
              </w:rPr>
              <w:t>X04G02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选修4-3</w:t>
            </w:r>
          </w:p>
        </w:tc>
        <w:tc>
          <w:tcPr>
            <w:tcW w:w="4261" w:type="dxa"/>
          </w:tcPr>
          <w:p>
            <w:pPr>
              <w:numPr>
                <w:ilvl w:val="0"/>
                <w:numId w:val="0"/>
              </w:numPr>
              <w:rPr>
                <w:rFonts w:hint="eastAsia" w:eastAsia="宋体"/>
                <w:vertAlign w:val="baseline"/>
                <w:lang w:val="en-US" w:eastAsia="zh-CN"/>
              </w:rPr>
            </w:pPr>
            <w:r>
              <w:rPr>
                <w:rFonts w:hint="eastAsia"/>
              </w:rPr>
              <w:t>X04G03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选修4-4</w:t>
            </w:r>
          </w:p>
        </w:tc>
        <w:tc>
          <w:tcPr>
            <w:tcW w:w="4261" w:type="dxa"/>
          </w:tcPr>
          <w:p>
            <w:pPr>
              <w:numPr>
                <w:ilvl w:val="0"/>
                <w:numId w:val="0"/>
              </w:numPr>
              <w:rPr>
                <w:rFonts w:hint="eastAsia" w:eastAsia="宋体"/>
                <w:vertAlign w:val="baseline"/>
                <w:lang w:val="en-US" w:eastAsia="zh-CN"/>
              </w:rPr>
            </w:pPr>
            <w:r>
              <w:rPr>
                <w:rFonts w:hint="eastAsia"/>
              </w:rPr>
              <w:t>X04G04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选修4-5</w:t>
            </w:r>
          </w:p>
        </w:tc>
        <w:tc>
          <w:tcPr>
            <w:tcW w:w="4261" w:type="dxa"/>
          </w:tcPr>
          <w:p>
            <w:pPr>
              <w:numPr>
                <w:ilvl w:val="0"/>
                <w:numId w:val="0"/>
              </w:numPr>
              <w:rPr>
                <w:rFonts w:hint="eastAsia" w:eastAsia="宋体"/>
                <w:vertAlign w:val="baseline"/>
                <w:lang w:val="en-US" w:eastAsia="zh-CN"/>
              </w:rPr>
            </w:pPr>
            <w:r>
              <w:rPr>
                <w:rFonts w:hint="eastAsia"/>
              </w:rPr>
              <w:t>X04G05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选修4-6</w:t>
            </w:r>
          </w:p>
        </w:tc>
        <w:tc>
          <w:tcPr>
            <w:tcW w:w="4261" w:type="dxa"/>
          </w:tcPr>
          <w:p>
            <w:pPr>
              <w:numPr>
                <w:ilvl w:val="0"/>
                <w:numId w:val="0"/>
              </w:numPr>
              <w:rPr>
                <w:rFonts w:hint="eastAsia" w:eastAsia="宋体"/>
                <w:vertAlign w:val="baseline"/>
                <w:lang w:val="en-US" w:eastAsia="zh-CN"/>
              </w:rPr>
            </w:pPr>
            <w:r>
              <w:rPr>
                <w:rFonts w:hint="eastAsia"/>
              </w:rPr>
              <w:t>X04G06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选修4-7</w:t>
            </w:r>
          </w:p>
        </w:tc>
        <w:tc>
          <w:tcPr>
            <w:tcW w:w="4261" w:type="dxa"/>
          </w:tcPr>
          <w:p>
            <w:pPr>
              <w:numPr>
                <w:ilvl w:val="0"/>
                <w:numId w:val="0"/>
              </w:numPr>
              <w:rPr>
                <w:rFonts w:hint="eastAsia" w:eastAsia="宋体"/>
                <w:vertAlign w:val="baseline"/>
                <w:lang w:val="en-US" w:eastAsia="zh-CN"/>
              </w:rPr>
            </w:pPr>
            <w:r>
              <w:rPr>
                <w:rFonts w:hint="eastAsia"/>
              </w:rPr>
              <w:t>X04G07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选修4-8</w:t>
            </w:r>
          </w:p>
        </w:tc>
        <w:tc>
          <w:tcPr>
            <w:tcW w:w="4261" w:type="dxa"/>
          </w:tcPr>
          <w:p>
            <w:pPr>
              <w:numPr>
                <w:ilvl w:val="0"/>
                <w:numId w:val="0"/>
              </w:numPr>
              <w:rPr>
                <w:rFonts w:hint="eastAsia" w:eastAsia="宋体"/>
                <w:vertAlign w:val="baseline"/>
                <w:lang w:val="en-US" w:eastAsia="zh-CN"/>
              </w:rPr>
            </w:pPr>
            <w:r>
              <w:rPr>
                <w:rFonts w:hint="eastAsia"/>
              </w:rPr>
              <w:t>X04G08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选修4-9</w:t>
            </w:r>
          </w:p>
        </w:tc>
        <w:tc>
          <w:tcPr>
            <w:tcW w:w="4261" w:type="dxa"/>
          </w:tcPr>
          <w:p>
            <w:pPr>
              <w:numPr>
                <w:ilvl w:val="0"/>
                <w:numId w:val="0"/>
              </w:numPr>
              <w:rPr>
                <w:rFonts w:hint="eastAsia" w:eastAsia="宋体"/>
                <w:vertAlign w:val="baseline"/>
                <w:lang w:val="en-US" w:eastAsia="zh-CN"/>
              </w:rPr>
            </w:pPr>
            <w:r>
              <w:rPr>
                <w:rFonts w:hint="eastAsia"/>
              </w:rPr>
              <w:t>X04G09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选修模块1</w:t>
            </w:r>
          </w:p>
        </w:tc>
        <w:tc>
          <w:tcPr>
            <w:tcW w:w="4261" w:type="dxa"/>
          </w:tcPr>
          <w:p>
            <w:pPr>
              <w:numPr>
                <w:ilvl w:val="0"/>
                <w:numId w:val="0"/>
              </w:numPr>
              <w:rPr>
                <w:rFonts w:hint="eastAsia" w:eastAsia="宋体"/>
                <w:vertAlign w:val="baseline"/>
                <w:lang w:val="en-US" w:eastAsia="zh-CN"/>
              </w:rPr>
            </w:pPr>
            <w:r>
              <w:rPr>
                <w:rFonts w:hint="eastAsia"/>
              </w:rPr>
              <w:t>XM01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选修模块2</w:t>
            </w:r>
          </w:p>
        </w:tc>
        <w:tc>
          <w:tcPr>
            <w:tcW w:w="4261" w:type="dxa"/>
          </w:tcPr>
          <w:p>
            <w:pPr>
              <w:numPr>
                <w:ilvl w:val="0"/>
                <w:numId w:val="0"/>
              </w:numPr>
              <w:rPr>
                <w:rFonts w:hint="eastAsia" w:eastAsia="宋体"/>
                <w:vertAlign w:val="baseline"/>
                <w:lang w:val="en-US" w:eastAsia="zh-CN"/>
              </w:rPr>
            </w:pPr>
            <w:r>
              <w:rPr>
                <w:rFonts w:hint="eastAsia"/>
              </w:rPr>
              <w:t>XM02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选修模块3</w:t>
            </w:r>
          </w:p>
        </w:tc>
        <w:tc>
          <w:tcPr>
            <w:tcW w:w="4261" w:type="dxa"/>
          </w:tcPr>
          <w:p>
            <w:pPr>
              <w:numPr>
                <w:ilvl w:val="0"/>
                <w:numId w:val="0"/>
              </w:numPr>
              <w:rPr>
                <w:rFonts w:hint="eastAsia" w:eastAsia="宋体"/>
                <w:vertAlign w:val="baseline"/>
                <w:lang w:val="en-US" w:eastAsia="zh-CN"/>
              </w:rPr>
            </w:pPr>
            <w:r>
              <w:rPr>
                <w:rFonts w:hint="eastAsia"/>
              </w:rPr>
              <w:t>XM03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选修模块4</w:t>
            </w:r>
          </w:p>
        </w:tc>
        <w:tc>
          <w:tcPr>
            <w:tcW w:w="4261" w:type="dxa"/>
          </w:tcPr>
          <w:p>
            <w:pPr>
              <w:numPr>
                <w:ilvl w:val="0"/>
                <w:numId w:val="0"/>
              </w:numPr>
              <w:rPr>
                <w:rFonts w:hint="eastAsia" w:eastAsia="宋体"/>
                <w:vertAlign w:val="baseline"/>
                <w:lang w:val="en-US" w:eastAsia="zh-CN"/>
              </w:rPr>
            </w:pPr>
            <w:r>
              <w:rPr>
                <w:rFonts w:hint="eastAsia"/>
              </w:rPr>
              <w:t>XM04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选修模块5</w:t>
            </w:r>
          </w:p>
        </w:tc>
        <w:tc>
          <w:tcPr>
            <w:tcW w:w="4261" w:type="dxa"/>
          </w:tcPr>
          <w:p>
            <w:pPr>
              <w:numPr>
                <w:ilvl w:val="0"/>
                <w:numId w:val="0"/>
              </w:numPr>
              <w:rPr>
                <w:rFonts w:hint="eastAsia" w:eastAsia="宋体"/>
                <w:vertAlign w:val="baseline"/>
                <w:lang w:val="en-US" w:eastAsia="zh-CN"/>
              </w:rPr>
            </w:pPr>
            <w:r>
              <w:rPr>
                <w:rFonts w:hint="eastAsia"/>
              </w:rPr>
              <w:t>XM05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选修模块6</w:t>
            </w:r>
          </w:p>
        </w:tc>
        <w:tc>
          <w:tcPr>
            <w:tcW w:w="4261" w:type="dxa"/>
          </w:tcPr>
          <w:p>
            <w:pPr>
              <w:numPr>
                <w:ilvl w:val="0"/>
                <w:numId w:val="0"/>
              </w:numPr>
              <w:rPr>
                <w:rFonts w:hint="eastAsia" w:eastAsia="宋体"/>
                <w:vertAlign w:val="baseline"/>
                <w:lang w:val="en-US" w:eastAsia="zh-CN"/>
              </w:rPr>
            </w:pPr>
            <w:r>
              <w:rPr>
                <w:rFonts w:hint="eastAsia"/>
              </w:rPr>
              <w:t>XM06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选修模块7</w:t>
            </w:r>
          </w:p>
        </w:tc>
        <w:tc>
          <w:tcPr>
            <w:tcW w:w="4261" w:type="dxa"/>
          </w:tcPr>
          <w:p>
            <w:pPr>
              <w:numPr>
                <w:ilvl w:val="0"/>
                <w:numId w:val="0"/>
              </w:numPr>
              <w:rPr>
                <w:rFonts w:hint="eastAsia" w:eastAsia="宋体"/>
                <w:vertAlign w:val="baseline"/>
                <w:lang w:val="en-US" w:eastAsia="zh-CN"/>
              </w:rPr>
            </w:pPr>
            <w:r>
              <w:rPr>
                <w:rFonts w:hint="eastAsia"/>
              </w:rPr>
              <w:t>XM07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选修模块8</w:t>
            </w:r>
          </w:p>
        </w:tc>
        <w:tc>
          <w:tcPr>
            <w:tcW w:w="4261" w:type="dxa"/>
          </w:tcPr>
          <w:p>
            <w:pPr>
              <w:numPr>
                <w:ilvl w:val="0"/>
                <w:numId w:val="0"/>
              </w:numPr>
              <w:rPr>
                <w:rFonts w:hint="eastAsia" w:eastAsia="宋体"/>
                <w:vertAlign w:val="baseline"/>
                <w:lang w:val="en-US" w:eastAsia="zh-CN"/>
              </w:rPr>
            </w:pPr>
            <w:r>
              <w:rPr>
                <w:rFonts w:hint="eastAsia"/>
              </w:rPr>
              <w:t>XM08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选修模块9</w:t>
            </w:r>
          </w:p>
        </w:tc>
        <w:tc>
          <w:tcPr>
            <w:tcW w:w="4261" w:type="dxa"/>
          </w:tcPr>
          <w:p>
            <w:pPr>
              <w:numPr>
                <w:ilvl w:val="0"/>
                <w:numId w:val="0"/>
              </w:numPr>
              <w:rPr>
                <w:rFonts w:hint="eastAsia" w:eastAsia="宋体"/>
                <w:vertAlign w:val="baseline"/>
                <w:lang w:val="en-US" w:eastAsia="zh-CN"/>
              </w:rPr>
            </w:pPr>
            <w:r>
              <w:rPr>
                <w:rFonts w:hint="eastAsia"/>
              </w:rPr>
              <w:t>XM09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选修模块10</w:t>
            </w:r>
          </w:p>
        </w:tc>
        <w:tc>
          <w:tcPr>
            <w:tcW w:w="4261" w:type="dxa"/>
          </w:tcPr>
          <w:p>
            <w:pPr>
              <w:numPr>
                <w:ilvl w:val="0"/>
                <w:numId w:val="0"/>
              </w:numPr>
              <w:rPr>
                <w:rFonts w:hint="eastAsia" w:eastAsia="宋体"/>
                <w:vertAlign w:val="baseline"/>
                <w:lang w:val="en-US" w:eastAsia="zh-CN"/>
              </w:rPr>
            </w:pPr>
            <w:r>
              <w:rPr>
                <w:rFonts w:hint="eastAsia"/>
              </w:rPr>
              <w:t>XM10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选修模块11</w:t>
            </w:r>
          </w:p>
        </w:tc>
        <w:tc>
          <w:tcPr>
            <w:tcW w:w="4261" w:type="dxa"/>
          </w:tcPr>
          <w:p>
            <w:pPr>
              <w:numPr>
                <w:ilvl w:val="0"/>
                <w:numId w:val="0"/>
              </w:numPr>
              <w:rPr>
                <w:rFonts w:hint="eastAsia" w:eastAsia="宋体"/>
                <w:vertAlign w:val="baseline"/>
                <w:lang w:val="en-US" w:eastAsia="zh-CN"/>
              </w:rPr>
            </w:pPr>
            <w:r>
              <w:rPr>
                <w:rFonts w:hint="eastAsia"/>
              </w:rPr>
              <w:t>XM11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模块1</w:t>
            </w:r>
          </w:p>
        </w:tc>
        <w:tc>
          <w:tcPr>
            <w:tcW w:w="4261" w:type="dxa"/>
          </w:tcPr>
          <w:p>
            <w:pPr>
              <w:numPr>
                <w:ilvl w:val="0"/>
                <w:numId w:val="0"/>
              </w:numPr>
              <w:rPr>
                <w:rFonts w:hint="eastAsia" w:eastAsia="宋体"/>
                <w:vertAlign w:val="baseline"/>
                <w:lang w:val="en-US" w:eastAsia="zh-CN"/>
              </w:rPr>
            </w:pPr>
            <w:r>
              <w:rPr>
                <w:rFonts w:hint="eastAsia"/>
              </w:rPr>
              <w:t>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模块2</w:t>
            </w:r>
          </w:p>
        </w:tc>
        <w:tc>
          <w:tcPr>
            <w:tcW w:w="4261" w:type="dxa"/>
          </w:tcPr>
          <w:p>
            <w:pPr>
              <w:numPr>
                <w:ilvl w:val="0"/>
                <w:numId w:val="0"/>
              </w:numPr>
              <w:rPr>
                <w:rFonts w:hint="eastAsia" w:eastAsia="宋体"/>
                <w:vertAlign w:val="baseline"/>
                <w:lang w:val="en-US" w:eastAsia="zh-CN"/>
              </w:rPr>
            </w:pPr>
            <w:r>
              <w:rPr>
                <w:rFonts w:hint="eastAsia"/>
              </w:rPr>
              <w:t>M02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模块3</w:t>
            </w:r>
          </w:p>
        </w:tc>
        <w:tc>
          <w:tcPr>
            <w:tcW w:w="4261" w:type="dxa"/>
          </w:tcPr>
          <w:p>
            <w:pPr>
              <w:numPr>
                <w:ilvl w:val="0"/>
                <w:numId w:val="0"/>
              </w:numPr>
              <w:rPr>
                <w:rFonts w:hint="eastAsia" w:eastAsia="宋体"/>
                <w:vertAlign w:val="baseline"/>
                <w:lang w:val="en-US" w:eastAsia="zh-CN"/>
              </w:rPr>
            </w:pPr>
            <w:r>
              <w:rPr>
                <w:rFonts w:hint="eastAsia"/>
              </w:rPr>
              <w:t>M03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模块4</w:t>
            </w:r>
          </w:p>
        </w:tc>
        <w:tc>
          <w:tcPr>
            <w:tcW w:w="4261" w:type="dxa"/>
          </w:tcPr>
          <w:p>
            <w:pPr>
              <w:numPr>
                <w:ilvl w:val="0"/>
                <w:numId w:val="0"/>
              </w:numPr>
              <w:rPr>
                <w:rFonts w:hint="eastAsia" w:eastAsia="宋体"/>
                <w:vertAlign w:val="baseline"/>
                <w:lang w:val="en-US" w:eastAsia="zh-CN"/>
              </w:rPr>
            </w:pPr>
            <w:r>
              <w:rPr>
                <w:rFonts w:hint="eastAsia"/>
              </w:rPr>
              <w:t>M04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模块5</w:t>
            </w:r>
          </w:p>
        </w:tc>
        <w:tc>
          <w:tcPr>
            <w:tcW w:w="4261" w:type="dxa"/>
          </w:tcPr>
          <w:p>
            <w:pPr>
              <w:numPr>
                <w:ilvl w:val="0"/>
                <w:numId w:val="0"/>
              </w:numPr>
              <w:rPr>
                <w:rFonts w:hint="eastAsia" w:eastAsia="宋体"/>
                <w:vertAlign w:val="baseline"/>
                <w:lang w:val="en-US" w:eastAsia="zh-CN"/>
              </w:rPr>
            </w:pPr>
            <w:r>
              <w:rPr>
                <w:rFonts w:hint="eastAsia"/>
              </w:rPr>
              <w:t>M05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模块6</w:t>
            </w:r>
          </w:p>
        </w:tc>
        <w:tc>
          <w:tcPr>
            <w:tcW w:w="4261" w:type="dxa"/>
          </w:tcPr>
          <w:p>
            <w:pPr>
              <w:numPr>
                <w:ilvl w:val="0"/>
                <w:numId w:val="0"/>
              </w:numPr>
              <w:rPr>
                <w:rFonts w:hint="eastAsia" w:eastAsia="宋体"/>
                <w:vertAlign w:val="baseline"/>
                <w:lang w:val="en-US" w:eastAsia="zh-CN"/>
              </w:rPr>
            </w:pPr>
            <w:r>
              <w:rPr>
                <w:rFonts w:hint="eastAsia"/>
              </w:rPr>
              <w:t>M06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模块7</w:t>
            </w:r>
          </w:p>
        </w:tc>
        <w:tc>
          <w:tcPr>
            <w:tcW w:w="4261" w:type="dxa"/>
          </w:tcPr>
          <w:p>
            <w:pPr>
              <w:numPr>
                <w:ilvl w:val="0"/>
                <w:numId w:val="0"/>
              </w:numPr>
              <w:rPr>
                <w:rFonts w:hint="eastAsia" w:eastAsia="宋体"/>
                <w:vertAlign w:val="baseline"/>
                <w:lang w:val="en-US" w:eastAsia="zh-CN"/>
              </w:rPr>
            </w:pPr>
            <w:r>
              <w:rPr>
                <w:rFonts w:hint="eastAsia"/>
              </w:rPr>
              <w:t>M07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模块8</w:t>
            </w:r>
          </w:p>
        </w:tc>
        <w:tc>
          <w:tcPr>
            <w:tcW w:w="4261" w:type="dxa"/>
          </w:tcPr>
          <w:p>
            <w:pPr>
              <w:numPr>
                <w:ilvl w:val="0"/>
                <w:numId w:val="0"/>
              </w:numPr>
              <w:rPr>
                <w:rFonts w:hint="eastAsia" w:eastAsia="宋体"/>
                <w:vertAlign w:val="baseline"/>
                <w:lang w:val="en-US" w:eastAsia="zh-CN"/>
              </w:rPr>
            </w:pPr>
            <w:r>
              <w:rPr>
                <w:rFonts w:hint="eastAsia"/>
              </w:rPr>
              <w:t>M08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模块9</w:t>
            </w:r>
          </w:p>
        </w:tc>
        <w:tc>
          <w:tcPr>
            <w:tcW w:w="4261" w:type="dxa"/>
          </w:tcPr>
          <w:p>
            <w:pPr>
              <w:numPr>
                <w:ilvl w:val="0"/>
                <w:numId w:val="0"/>
              </w:numPr>
              <w:rPr>
                <w:rFonts w:hint="eastAsia" w:eastAsia="宋体"/>
                <w:vertAlign w:val="baseline"/>
                <w:lang w:val="en-US" w:eastAsia="zh-CN"/>
              </w:rPr>
            </w:pPr>
            <w:r>
              <w:rPr>
                <w:rFonts w:hint="eastAsia"/>
              </w:rPr>
              <w:t>M09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模块10</w:t>
            </w:r>
          </w:p>
        </w:tc>
        <w:tc>
          <w:tcPr>
            <w:tcW w:w="4261" w:type="dxa"/>
          </w:tcPr>
          <w:p>
            <w:pPr>
              <w:numPr>
                <w:ilvl w:val="0"/>
                <w:numId w:val="0"/>
              </w:numPr>
              <w:rPr>
                <w:rFonts w:hint="eastAsia" w:eastAsia="宋体"/>
                <w:vertAlign w:val="baseline"/>
                <w:lang w:val="en-US" w:eastAsia="zh-CN"/>
              </w:rPr>
            </w:pPr>
            <w:r>
              <w:rPr>
                <w:rFonts w:hint="eastAsia"/>
              </w:rPr>
              <w:t>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模块11</w:t>
            </w:r>
          </w:p>
        </w:tc>
        <w:tc>
          <w:tcPr>
            <w:tcW w:w="4261" w:type="dxa"/>
          </w:tcPr>
          <w:p>
            <w:pPr>
              <w:numPr>
                <w:ilvl w:val="0"/>
                <w:numId w:val="0"/>
              </w:numPr>
              <w:rPr>
                <w:rFonts w:hint="eastAsia" w:eastAsia="宋体"/>
                <w:vertAlign w:val="baseline"/>
                <w:lang w:val="en-US" w:eastAsia="zh-CN"/>
              </w:rPr>
            </w:pPr>
            <w:r>
              <w:rPr>
                <w:rFonts w:hint="eastAsia"/>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演示</w:t>
            </w:r>
          </w:p>
        </w:tc>
        <w:tc>
          <w:tcPr>
            <w:tcW w:w="4261" w:type="dxa"/>
          </w:tcPr>
          <w:p>
            <w:pPr>
              <w:numPr>
                <w:ilvl w:val="0"/>
                <w:numId w:val="0"/>
              </w:numPr>
              <w:rPr>
                <w:rFonts w:hint="eastAsia" w:eastAsia="宋体"/>
                <w:vertAlign w:val="baseline"/>
                <w:lang w:val="en-US" w:eastAsia="zh-CN"/>
              </w:rPr>
            </w:pPr>
            <w:r>
              <w:rPr>
                <w:rFonts w:hint="eastAsia"/>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vertAlign w:val="baseline"/>
                <w:lang w:val="en-US" w:eastAsia="zh-CN"/>
              </w:rPr>
            </w:pPr>
            <w:r>
              <w:rPr>
                <w:rFonts w:hint="eastAsia"/>
              </w:rPr>
              <w:t>其他</w:t>
            </w:r>
          </w:p>
        </w:tc>
        <w:tc>
          <w:tcPr>
            <w:tcW w:w="4261" w:type="dxa"/>
          </w:tcPr>
          <w:p>
            <w:pPr>
              <w:numPr>
                <w:ilvl w:val="0"/>
                <w:numId w:val="0"/>
              </w:numPr>
              <w:rPr>
                <w:rFonts w:hint="eastAsia" w:eastAsia="宋体"/>
                <w:vertAlign w:val="baseline"/>
                <w:lang w:val="en-US" w:eastAsia="zh-CN"/>
              </w:rPr>
            </w:pPr>
            <w:r>
              <w:rPr>
                <w:rFonts w:hint="eastAsia"/>
              </w:rPr>
              <w:t>08</w:t>
            </w:r>
          </w:p>
        </w:tc>
      </w:tr>
    </w:tbl>
    <w:p>
      <w:pPr>
        <w:numPr>
          <w:ilvl w:val="0"/>
          <w:numId w:val="0"/>
        </w:num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Microsoft YaHei UI">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长城仿宋">
    <w:altName w:val="黑体"/>
    <w:panose1 w:val="00000000000000000000"/>
    <w:charset w:val="86"/>
    <w:family w:val="modern"/>
    <w:pitch w:val="default"/>
    <w:sig w:usb0="00000000" w:usb1="00000000" w:usb2="00000010" w:usb3="00000000" w:csb0="00040000" w:csb1="00000000"/>
  </w:font>
  <w:font w:name="Mangal">
    <w:panose1 w:val="02040503050203030202"/>
    <w:charset w:val="00"/>
    <w:family w:val="auto"/>
    <w:pitch w:val="default"/>
    <w:sig w:usb0="00008003" w:usb1="00000000" w:usb2="00000000" w:usb3="00000000" w:csb0="00000001" w:csb1="00000000"/>
  </w:font>
  <w:font w:name="Garamond">
    <w:altName w:val="PMingLiU-ExtB"/>
    <w:panose1 w:val="02020404030301010803"/>
    <w:charset w:val="00"/>
    <w:family w:val="auto"/>
    <w:pitch w:val="default"/>
    <w:sig w:usb0="00000000" w:usb1="00000000" w:usb2="00000000" w:usb3="00000000" w:csb0="0000009F" w:csb1="00000000"/>
  </w:font>
  <w:font w:name="楷体_GB2312">
    <w:altName w:val="楷体"/>
    <w:panose1 w:val="00000000000000000000"/>
    <w:charset w:val="86"/>
    <w:family w:val="auto"/>
    <w:pitch w:val="default"/>
    <w:sig w:usb0="00000000" w:usb1="00000000" w:usb2="00000000" w:usb3="00000000" w:csb0="00040000" w:csb1="00000000"/>
  </w:font>
  <w:font w:name="Futura Bk">
    <w:altName w:val="Segoe Print"/>
    <w:panose1 w:val="00000000000000000000"/>
    <w:charset w:val="00"/>
    <w:family w:val="auto"/>
    <w:pitch w:val="default"/>
    <w:sig w:usb0="00000000" w:usb1="00000000" w:usb2="00000000" w:usb3="00000000" w:csb0="000001FB" w:csb1="00000000"/>
  </w:font>
  <w:font w:name="长城楷体">
    <w:altName w:val="黑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tentative="0">
      <w:start w:val="1"/>
      <w:numFmt w:val="decimal"/>
      <w:pStyle w:val="257"/>
      <w:suff w:val="space"/>
      <w:lvlText w:val="%1"/>
      <w:lvlJc w:val="left"/>
      <w:pPr>
        <w:ind w:left="0" w:firstLine="0"/>
      </w:pPr>
      <w:rPr>
        <w:rFonts w:hint="eastAsia" w:ascii="宋体" w:eastAsia="宋体" w:cs="Mangal"/>
        <w:b/>
        <w:i w:val="0"/>
        <w:sz w:val="44"/>
        <w:szCs w:val="44"/>
      </w:rPr>
    </w:lvl>
    <w:lvl w:ilvl="1" w:tentative="0">
      <w:start w:val="1"/>
      <w:numFmt w:val="decimal"/>
      <w:suff w:val="space"/>
      <w:lvlText w:val="%1.%2"/>
      <w:lvlJc w:val="left"/>
      <w:pPr>
        <w:ind w:left="0" w:firstLine="0"/>
      </w:pPr>
      <w:rPr>
        <w:rFonts w:hint="eastAsia"/>
        <w:lang w:val="en-US"/>
      </w:rPr>
    </w:lvl>
    <w:lvl w:ilvl="2" w:tentative="0">
      <w:start w:val="1"/>
      <w:numFmt w:val="decimal"/>
      <w:suff w:val="space"/>
      <w:lvlText w:val="%1.%2.%3"/>
      <w:lvlJc w:val="left"/>
      <w:pPr>
        <w:ind w:left="-142" w:firstLine="0"/>
      </w:pPr>
      <w:rPr>
        <w:rFonts w:hint="eastAsia"/>
      </w:rPr>
    </w:lvl>
    <w:lvl w:ilvl="3" w:tentative="0">
      <w:start w:val="1"/>
      <w:numFmt w:val="decimal"/>
      <w:suff w:val="space"/>
      <w:lvlText w:val="%1.%2.%3.%4"/>
      <w:lvlJc w:val="left"/>
      <w:pPr>
        <w:ind w:left="567" w:firstLine="0"/>
      </w:pPr>
      <w:rPr>
        <w:rFonts w:hint="eastAsia"/>
      </w:rPr>
    </w:lvl>
    <w:lvl w:ilvl="4" w:tentative="0">
      <w:start w:val="1"/>
      <w:numFmt w:val="decimal"/>
      <w:suff w:val="space"/>
      <w:lvlText w:val="%1.%2.%3.%4.%5"/>
      <w:lvlJc w:val="left"/>
      <w:pPr>
        <w:ind w:left="-142" w:firstLine="0"/>
      </w:pPr>
      <w:rPr>
        <w:rFonts w:hint="eastAsia"/>
        <w:lang w:val="en-US"/>
      </w:rPr>
    </w:lvl>
    <w:lvl w:ilvl="5" w:tentative="0">
      <w:start w:val="1"/>
      <w:numFmt w:val="decimal"/>
      <w:lvlText w:val="%1.%2.%3.%4.%5.%6"/>
      <w:lvlJc w:val="left"/>
      <w:pPr>
        <w:tabs>
          <w:tab w:val="left" w:pos="-142"/>
        </w:tabs>
        <w:ind w:left="-142" w:firstLine="0"/>
      </w:pPr>
      <w:rPr>
        <w:rFonts w:hint="eastAsia"/>
      </w:rPr>
    </w:lvl>
    <w:lvl w:ilvl="6" w:tentative="0">
      <w:start w:val="1"/>
      <w:numFmt w:val="decimal"/>
      <w:lvlText w:val="%1.%2.%3.%4.%5.%6.%7"/>
      <w:lvlJc w:val="left"/>
      <w:pPr>
        <w:tabs>
          <w:tab w:val="left" w:pos="3685"/>
        </w:tabs>
        <w:ind w:left="3685" w:hanging="1276"/>
      </w:pPr>
      <w:rPr>
        <w:rFonts w:hint="eastAsia"/>
      </w:rPr>
    </w:lvl>
    <w:lvl w:ilvl="7" w:tentative="0">
      <w:start w:val="1"/>
      <w:numFmt w:val="decimal"/>
      <w:lvlText w:val="%1.%2.%3.%4.%5.%6.%7.%8"/>
      <w:lvlJc w:val="left"/>
      <w:pPr>
        <w:tabs>
          <w:tab w:val="left" w:pos="4252"/>
        </w:tabs>
        <w:ind w:left="4252" w:hanging="1418"/>
      </w:pPr>
      <w:rPr>
        <w:rFonts w:hint="eastAsia"/>
      </w:rPr>
    </w:lvl>
    <w:lvl w:ilvl="8" w:tentative="0">
      <w:start w:val="1"/>
      <w:numFmt w:val="decimal"/>
      <w:lvlText w:val="%1.%2.%3.%4.%5.%6.%7.%8.%9"/>
      <w:lvlJc w:val="left"/>
      <w:pPr>
        <w:tabs>
          <w:tab w:val="left" w:pos="4960"/>
        </w:tabs>
        <w:ind w:left="4960" w:hanging="1700"/>
      </w:pPr>
      <w:rPr>
        <w:rFonts w:hint="eastAsia"/>
      </w:rPr>
    </w:lvl>
  </w:abstractNum>
  <w:abstractNum w:abstractNumId="1">
    <w:nsid w:val="0000000D"/>
    <w:multiLevelType w:val="multilevel"/>
    <w:tmpl w:val="0000000D"/>
    <w:lvl w:ilvl="0" w:tentative="0">
      <w:start w:val="1"/>
      <w:numFmt w:val="decimal"/>
      <w:pStyle w:val="151"/>
      <w:lvlText w:val="%1."/>
      <w:lvlJc w:val="lef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15"/>
    <w:multiLevelType w:val="multilevel"/>
    <w:tmpl w:val="00000015"/>
    <w:lvl w:ilvl="0" w:tentative="0">
      <w:start w:val="1"/>
      <w:numFmt w:val="decimal"/>
      <w:lvlText w:val="%1."/>
      <w:lvlJc w:val="left"/>
      <w:pPr>
        <w:tabs>
          <w:tab w:val="left" w:pos="425"/>
        </w:tabs>
        <w:ind w:left="425" w:hanging="425"/>
      </w:pPr>
      <w:rPr>
        <w:rFonts w:hint="default" w:ascii="Times New Roman" w:hAnsi="Times New Roman" w:eastAsia="黑体"/>
        <w:sz w:val="21"/>
      </w:rPr>
    </w:lvl>
    <w:lvl w:ilvl="1" w:tentative="0">
      <w:start w:val="1"/>
      <w:numFmt w:val="decimal"/>
      <w:lvlText w:val="%1.%2."/>
      <w:lvlJc w:val="left"/>
      <w:pPr>
        <w:tabs>
          <w:tab w:val="left" w:pos="709"/>
        </w:tabs>
        <w:ind w:left="709" w:hanging="567"/>
      </w:pPr>
      <w:rPr>
        <w:rFonts w:hint="eastAsia" w:ascii="黑体" w:hAnsi="黑体" w:eastAsia="黑体"/>
      </w:rPr>
    </w:lvl>
    <w:lvl w:ilvl="2" w:tentative="0">
      <w:start w:val="1"/>
      <w:numFmt w:val="decimal"/>
      <w:lvlText w:val="%1.%2.%3."/>
      <w:lvlJc w:val="left"/>
      <w:pPr>
        <w:tabs>
          <w:tab w:val="left" w:pos="1309"/>
        </w:tabs>
        <w:ind w:left="1309" w:hanging="709"/>
      </w:pPr>
      <w:rPr>
        <w:rFonts w:hint="eastAsia"/>
      </w:rPr>
    </w:lvl>
    <w:lvl w:ilvl="3" w:tentative="0">
      <w:start w:val="1"/>
      <w:numFmt w:val="decimal"/>
      <w:pStyle w:val="287"/>
      <w:lvlText w:val="%1.%2.%3.%4."/>
      <w:lvlJc w:val="left"/>
      <w:pPr>
        <w:tabs>
          <w:tab w:val="left" w:pos="851"/>
        </w:tabs>
        <w:ind w:left="851" w:hanging="851"/>
      </w:pPr>
      <w:rPr>
        <w:rFonts w:hint="eastAsia" w:ascii="Symbol" w:hAnsi="Symbol"/>
        <w:b w:val="0"/>
        <w:szCs w:val="21"/>
        <w:lang w:val="en-US" w:eastAsia="zh-CN" w:bidi="ar-SA"/>
      </w:rPr>
    </w:lvl>
    <w:lvl w:ilvl="4" w:tentative="0">
      <w:start w:val="1"/>
      <w:numFmt w:val="decimal"/>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nothing"/>
      <w:lvlText w:val="图%1-%7  "/>
      <w:lvlJc w:val="left"/>
      <w:pPr>
        <w:ind w:left="4820" w:hanging="1276"/>
      </w:pPr>
      <w:rPr>
        <w:rFonts w:hint="eastAsia" w:hAnsi="Times New Roman" w:cs="Times New Roman"/>
        <w:b w:val="0"/>
        <w:bCs w:val="0"/>
        <w:i w:val="0"/>
        <w:iCs w:val="0"/>
        <w:caps w:val="0"/>
        <w:smallCaps w:val="0"/>
        <w:strike w:val="0"/>
        <w:dstrike w:val="0"/>
        <w:vanish w:val="0"/>
        <w:color w:val="000000"/>
        <w:spacing w:val="0"/>
        <w:kern w:val="0"/>
        <w:position w:val="0"/>
        <w:u w:val="none"/>
        <w:vertAlign w:val="baseline"/>
      </w:rPr>
    </w:lvl>
    <w:lvl w:ilvl="7" w:tentative="0">
      <w:start w:val="1"/>
      <w:numFmt w:val="decimal"/>
      <w:lvlRestart w:val="1"/>
      <w:suff w:val="nothing"/>
      <w:lvlText w:val="表%1-%8  "/>
      <w:lvlJc w:val="left"/>
      <w:pPr>
        <w:ind w:left="5954"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078C466C"/>
    <w:multiLevelType w:val="multilevel"/>
    <w:tmpl w:val="078C466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lvl>
    <w:lvl w:ilvl="2" w:tentative="0">
      <w:start w:val="1"/>
      <w:numFmt w:val="decimal"/>
      <w:pStyle w:val="242"/>
      <w:lvlText w:val="%1.%2.%3."/>
      <w:lvlJc w:val="left"/>
      <w:pPr>
        <w:ind w:left="709" w:hanging="709"/>
      </w:pPr>
    </w:lvl>
    <w:lvl w:ilvl="3" w:tentative="0">
      <w:start w:val="1"/>
      <w:numFmt w:val="decimal"/>
      <w:pStyle w:val="60"/>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1385BAFC"/>
    <w:multiLevelType w:val="singleLevel"/>
    <w:tmpl w:val="1385BAFC"/>
    <w:lvl w:ilvl="0" w:tentative="0">
      <w:start w:val="1"/>
      <w:numFmt w:val="decimal"/>
      <w:suff w:val="nothing"/>
      <w:lvlText w:val="%1、"/>
      <w:lvlJc w:val="left"/>
    </w:lvl>
  </w:abstractNum>
  <w:abstractNum w:abstractNumId="5">
    <w:nsid w:val="1482775B"/>
    <w:multiLevelType w:val="multilevel"/>
    <w:tmpl w:val="1482775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241F6ED4"/>
    <w:multiLevelType w:val="multilevel"/>
    <w:tmpl w:val="241F6ED4"/>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33ED44A2"/>
    <w:multiLevelType w:val="multilevel"/>
    <w:tmpl w:val="33ED44A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pStyle w:val="24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357B7460"/>
    <w:multiLevelType w:val="multilevel"/>
    <w:tmpl w:val="357B7460"/>
    <w:lvl w:ilvl="0" w:tentative="0">
      <w:start w:val="1"/>
      <w:numFmt w:val="bullet"/>
      <w:pStyle w:val="16"/>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4F582179"/>
    <w:multiLevelType w:val="multilevel"/>
    <w:tmpl w:val="4F582179"/>
    <w:lvl w:ilvl="0" w:tentative="0">
      <w:start w:val="1"/>
      <w:numFmt w:val="bullet"/>
      <w:pStyle w:val="181"/>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pStyle w:val="178"/>
      <w:lvlText w:val=""/>
      <w:lvlJc w:val="left"/>
      <w:pPr>
        <w:tabs>
          <w:tab w:val="left" w:pos="2160"/>
        </w:tabs>
        <w:ind w:left="2160" w:hanging="360"/>
      </w:pPr>
      <w:rPr>
        <w:rFonts w:hint="default" w:ascii="Wingdings" w:hAnsi="Wingdings"/>
        <w:sz w:val="20"/>
      </w:rPr>
    </w:lvl>
    <w:lvl w:ilvl="3" w:tentative="0">
      <w:start w:val="1"/>
      <w:numFmt w:val="bullet"/>
      <w:pStyle w:val="170"/>
      <w:lvlText w:val=""/>
      <w:lvlJc w:val="left"/>
      <w:pPr>
        <w:tabs>
          <w:tab w:val="left" w:pos="2880"/>
        </w:tabs>
        <w:ind w:left="2880" w:hanging="360"/>
      </w:pPr>
      <w:rPr>
        <w:rFonts w:hint="default" w:ascii="Wingdings" w:hAnsi="Wingdings"/>
        <w:sz w:val="20"/>
      </w:rPr>
    </w:lvl>
    <w:lvl w:ilvl="4" w:tentative="0">
      <w:start w:val="1"/>
      <w:numFmt w:val="bullet"/>
      <w:pStyle w:val="229"/>
      <w:lvlText w:val=""/>
      <w:lvlJc w:val="left"/>
      <w:pPr>
        <w:tabs>
          <w:tab w:val="left" w:pos="3600"/>
        </w:tabs>
        <w:ind w:left="3600" w:hanging="360"/>
      </w:pPr>
      <w:rPr>
        <w:rFonts w:hint="default" w:ascii="Wingdings" w:hAnsi="Wingdings"/>
        <w:sz w:val="20"/>
      </w:rPr>
    </w:lvl>
    <w:lvl w:ilvl="5" w:tentative="0">
      <w:start w:val="1"/>
      <w:numFmt w:val="bullet"/>
      <w:pStyle w:val="225"/>
      <w:lvlText w:val=""/>
      <w:lvlJc w:val="left"/>
      <w:pPr>
        <w:tabs>
          <w:tab w:val="left" w:pos="4320"/>
        </w:tabs>
        <w:ind w:left="4320" w:hanging="360"/>
      </w:pPr>
      <w:rPr>
        <w:rFonts w:hint="default" w:ascii="Wingdings" w:hAnsi="Wingdings"/>
        <w:sz w:val="20"/>
      </w:rPr>
    </w:lvl>
    <w:lvl w:ilvl="6" w:tentative="0">
      <w:start w:val="1"/>
      <w:numFmt w:val="bullet"/>
      <w:pStyle w:val="276"/>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76A51FF"/>
    <w:multiLevelType w:val="multilevel"/>
    <w:tmpl w:val="576A51FF"/>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1" w:hanging="851"/>
      </w:pPr>
      <w:rPr>
        <w:rFonts w:hint="default" w:ascii="宋体" w:hAnsi="宋体" w:eastAsia="宋体" w:cs="宋体"/>
      </w:rPr>
    </w:lvl>
    <w:lvl w:ilvl="4" w:tentative="0">
      <w:start w:val="1"/>
      <w:numFmt w:val="decimal"/>
      <w:lvlText w:val="%1.%2.%3.%4.%5."/>
      <w:lvlJc w:val="left"/>
      <w:pPr>
        <w:ind w:left="992" w:hanging="992"/>
      </w:pPr>
      <w:rPr>
        <w:rFonts w:hint="default" w:ascii="宋体" w:hAnsi="宋体" w:eastAsia="宋体" w:cs="宋体"/>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1">
    <w:nsid w:val="5FE527DB"/>
    <w:multiLevelType w:val="multilevel"/>
    <w:tmpl w:val="5FE527DB"/>
    <w:lvl w:ilvl="0" w:tentative="0">
      <w:start w:val="1"/>
      <w:numFmt w:val="decimal"/>
      <w:pStyle w:val="114"/>
      <w:lvlText w:val="%1"/>
      <w:lvlJc w:val="left"/>
      <w:pPr>
        <w:tabs>
          <w:tab w:val="left" w:pos="425"/>
        </w:tabs>
        <w:ind w:left="425" w:hanging="425"/>
      </w:pPr>
      <w:rPr>
        <w:rFonts w:hint="eastAsia"/>
        <w:color w:val="000000"/>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1135"/>
        </w:tabs>
        <w:ind w:left="1135"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250"/>
      <w:lvlText w:val="%1.%2.%3.%4.%5.%6.%7."/>
      <w:lvlJc w:val="left"/>
      <w:pPr>
        <w:tabs>
          <w:tab w:val="left" w:pos="1276"/>
        </w:tabs>
        <w:ind w:left="1276" w:hanging="1276"/>
      </w:pPr>
      <w:rPr>
        <w:rFonts w:hint="eastAsia"/>
      </w:rPr>
    </w:lvl>
    <w:lvl w:ilvl="7" w:tentative="0">
      <w:start w:val="1"/>
      <w:numFmt w:val="decimal"/>
      <w:pStyle w:val="173"/>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2">
    <w:nsid w:val="64805C61"/>
    <w:multiLevelType w:val="multilevel"/>
    <w:tmpl w:val="64805C61"/>
    <w:lvl w:ilvl="0" w:tentative="0">
      <w:start w:val="1"/>
      <w:numFmt w:val="decimal"/>
      <w:pStyle w:val="217"/>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8"/>
  </w:num>
  <w:num w:numId="4">
    <w:abstractNumId w:val="3"/>
  </w:num>
  <w:num w:numId="5">
    <w:abstractNumId w:val="11"/>
  </w:num>
  <w:num w:numId="6">
    <w:abstractNumId w:val="1"/>
  </w:num>
  <w:num w:numId="7">
    <w:abstractNumId w:val="9"/>
  </w:num>
  <w:num w:numId="8">
    <w:abstractNumId w:val="12"/>
  </w:num>
  <w:num w:numId="9">
    <w:abstractNumId w:val="7"/>
  </w:num>
  <w:num w:numId="10">
    <w:abstractNumId w:val="0"/>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5E4"/>
    <w:rsid w:val="00004A86"/>
    <w:rsid w:val="00004B0C"/>
    <w:rsid w:val="00007BF6"/>
    <w:rsid w:val="000170F6"/>
    <w:rsid w:val="00024580"/>
    <w:rsid w:val="0002642B"/>
    <w:rsid w:val="0002748B"/>
    <w:rsid w:val="00033A40"/>
    <w:rsid w:val="000354AF"/>
    <w:rsid w:val="00043190"/>
    <w:rsid w:val="00046544"/>
    <w:rsid w:val="00053B70"/>
    <w:rsid w:val="00055666"/>
    <w:rsid w:val="00061995"/>
    <w:rsid w:val="0006447D"/>
    <w:rsid w:val="000668A2"/>
    <w:rsid w:val="000726AA"/>
    <w:rsid w:val="000754F3"/>
    <w:rsid w:val="00076231"/>
    <w:rsid w:val="00084F7F"/>
    <w:rsid w:val="00087357"/>
    <w:rsid w:val="00094D4B"/>
    <w:rsid w:val="00096481"/>
    <w:rsid w:val="000A27A9"/>
    <w:rsid w:val="000A3392"/>
    <w:rsid w:val="000A6A89"/>
    <w:rsid w:val="000B2BCF"/>
    <w:rsid w:val="000B3954"/>
    <w:rsid w:val="000C1F4A"/>
    <w:rsid w:val="000C2AA5"/>
    <w:rsid w:val="000C2BE3"/>
    <w:rsid w:val="000D0F40"/>
    <w:rsid w:val="000D12D3"/>
    <w:rsid w:val="000D5406"/>
    <w:rsid w:val="000E0CA1"/>
    <w:rsid w:val="000E38E5"/>
    <w:rsid w:val="000E4736"/>
    <w:rsid w:val="000F17ED"/>
    <w:rsid w:val="000F48F3"/>
    <w:rsid w:val="000F6A35"/>
    <w:rsid w:val="001013CA"/>
    <w:rsid w:val="00103600"/>
    <w:rsid w:val="001061A5"/>
    <w:rsid w:val="00120889"/>
    <w:rsid w:val="00122158"/>
    <w:rsid w:val="00133FEE"/>
    <w:rsid w:val="00134ED5"/>
    <w:rsid w:val="0014532B"/>
    <w:rsid w:val="00146F84"/>
    <w:rsid w:val="001478A2"/>
    <w:rsid w:val="001511C4"/>
    <w:rsid w:val="0016072C"/>
    <w:rsid w:val="00166675"/>
    <w:rsid w:val="00172A27"/>
    <w:rsid w:val="001749BA"/>
    <w:rsid w:val="0017523B"/>
    <w:rsid w:val="0017564E"/>
    <w:rsid w:val="001762FE"/>
    <w:rsid w:val="0018295B"/>
    <w:rsid w:val="00183A0D"/>
    <w:rsid w:val="001849F0"/>
    <w:rsid w:val="001851E6"/>
    <w:rsid w:val="00185B26"/>
    <w:rsid w:val="00187228"/>
    <w:rsid w:val="00196EE1"/>
    <w:rsid w:val="001A07F2"/>
    <w:rsid w:val="001A084A"/>
    <w:rsid w:val="001A16A1"/>
    <w:rsid w:val="001A4924"/>
    <w:rsid w:val="001C0B23"/>
    <w:rsid w:val="001C1899"/>
    <w:rsid w:val="001C282A"/>
    <w:rsid w:val="001D47DA"/>
    <w:rsid w:val="001E001B"/>
    <w:rsid w:val="001E5BB5"/>
    <w:rsid w:val="001E7D01"/>
    <w:rsid w:val="00202CA4"/>
    <w:rsid w:val="00212955"/>
    <w:rsid w:val="00220BC6"/>
    <w:rsid w:val="00220D10"/>
    <w:rsid w:val="002342D1"/>
    <w:rsid w:val="002354FB"/>
    <w:rsid w:val="00236504"/>
    <w:rsid w:val="002375BF"/>
    <w:rsid w:val="00242150"/>
    <w:rsid w:val="00243CF7"/>
    <w:rsid w:val="00256093"/>
    <w:rsid w:val="0025759B"/>
    <w:rsid w:val="002605AD"/>
    <w:rsid w:val="0026241A"/>
    <w:rsid w:val="00263B01"/>
    <w:rsid w:val="00263EFE"/>
    <w:rsid w:val="002707DA"/>
    <w:rsid w:val="00274E40"/>
    <w:rsid w:val="00280B72"/>
    <w:rsid w:val="002813B2"/>
    <w:rsid w:val="0028216F"/>
    <w:rsid w:val="0028243B"/>
    <w:rsid w:val="00282B5B"/>
    <w:rsid w:val="00287D9B"/>
    <w:rsid w:val="00295292"/>
    <w:rsid w:val="00296763"/>
    <w:rsid w:val="002B13EC"/>
    <w:rsid w:val="002B2A26"/>
    <w:rsid w:val="002C4CFD"/>
    <w:rsid w:val="002D0095"/>
    <w:rsid w:val="002D0EA5"/>
    <w:rsid w:val="002D678C"/>
    <w:rsid w:val="002D705B"/>
    <w:rsid w:val="002E2E57"/>
    <w:rsid w:val="002E312F"/>
    <w:rsid w:val="002E6B54"/>
    <w:rsid w:val="002E7FED"/>
    <w:rsid w:val="002F3A37"/>
    <w:rsid w:val="002F5E54"/>
    <w:rsid w:val="003017D2"/>
    <w:rsid w:val="00303787"/>
    <w:rsid w:val="0031129A"/>
    <w:rsid w:val="00313340"/>
    <w:rsid w:val="003145AE"/>
    <w:rsid w:val="0032081F"/>
    <w:rsid w:val="00321DF9"/>
    <w:rsid w:val="0032421D"/>
    <w:rsid w:val="00330A57"/>
    <w:rsid w:val="0034406E"/>
    <w:rsid w:val="00344EAA"/>
    <w:rsid w:val="00345CC1"/>
    <w:rsid w:val="003472CB"/>
    <w:rsid w:val="00351922"/>
    <w:rsid w:val="00353553"/>
    <w:rsid w:val="003568DB"/>
    <w:rsid w:val="00356F1C"/>
    <w:rsid w:val="00361420"/>
    <w:rsid w:val="00374662"/>
    <w:rsid w:val="0037513E"/>
    <w:rsid w:val="0037574E"/>
    <w:rsid w:val="00382187"/>
    <w:rsid w:val="003914CE"/>
    <w:rsid w:val="00391D03"/>
    <w:rsid w:val="0039778F"/>
    <w:rsid w:val="003A08E2"/>
    <w:rsid w:val="003B0C4D"/>
    <w:rsid w:val="003B355E"/>
    <w:rsid w:val="003B3615"/>
    <w:rsid w:val="003C4EE4"/>
    <w:rsid w:val="003D1FF8"/>
    <w:rsid w:val="003D2904"/>
    <w:rsid w:val="003E0EDB"/>
    <w:rsid w:val="003E482B"/>
    <w:rsid w:val="003E4E77"/>
    <w:rsid w:val="003E5D07"/>
    <w:rsid w:val="003F09CF"/>
    <w:rsid w:val="004006F3"/>
    <w:rsid w:val="004021DE"/>
    <w:rsid w:val="004033D6"/>
    <w:rsid w:val="00403505"/>
    <w:rsid w:val="00404734"/>
    <w:rsid w:val="00407E94"/>
    <w:rsid w:val="00415307"/>
    <w:rsid w:val="00415D44"/>
    <w:rsid w:val="00416709"/>
    <w:rsid w:val="004216A1"/>
    <w:rsid w:val="0042538C"/>
    <w:rsid w:val="00437742"/>
    <w:rsid w:val="004426F4"/>
    <w:rsid w:val="00445A95"/>
    <w:rsid w:val="004464DD"/>
    <w:rsid w:val="0045296F"/>
    <w:rsid w:val="00454C79"/>
    <w:rsid w:val="00454EF3"/>
    <w:rsid w:val="00457A69"/>
    <w:rsid w:val="0046257B"/>
    <w:rsid w:val="004655D6"/>
    <w:rsid w:val="0046630D"/>
    <w:rsid w:val="00466EE0"/>
    <w:rsid w:val="00470E4D"/>
    <w:rsid w:val="00475490"/>
    <w:rsid w:val="004772E8"/>
    <w:rsid w:val="00485DF6"/>
    <w:rsid w:val="004903B4"/>
    <w:rsid w:val="004A7849"/>
    <w:rsid w:val="004B08D7"/>
    <w:rsid w:val="004B1230"/>
    <w:rsid w:val="004B5F64"/>
    <w:rsid w:val="004B7779"/>
    <w:rsid w:val="004C5637"/>
    <w:rsid w:val="004C62C1"/>
    <w:rsid w:val="004C6458"/>
    <w:rsid w:val="004D01AB"/>
    <w:rsid w:val="004D06B9"/>
    <w:rsid w:val="004D26D2"/>
    <w:rsid w:val="004D5121"/>
    <w:rsid w:val="004E2D2F"/>
    <w:rsid w:val="004E2E55"/>
    <w:rsid w:val="004F141C"/>
    <w:rsid w:val="004F265F"/>
    <w:rsid w:val="004F5DA3"/>
    <w:rsid w:val="004F6FDF"/>
    <w:rsid w:val="0050054A"/>
    <w:rsid w:val="0050126A"/>
    <w:rsid w:val="00502B3D"/>
    <w:rsid w:val="00504DAC"/>
    <w:rsid w:val="005100DB"/>
    <w:rsid w:val="0051105C"/>
    <w:rsid w:val="00512BCC"/>
    <w:rsid w:val="005160F8"/>
    <w:rsid w:val="00533419"/>
    <w:rsid w:val="0053342B"/>
    <w:rsid w:val="00534AEF"/>
    <w:rsid w:val="00536CC4"/>
    <w:rsid w:val="005442EB"/>
    <w:rsid w:val="00545D1A"/>
    <w:rsid w:val="005471CC"/>
    <w:rsid w:val="00550FA9"/>
    <w:rsid w:val="0055118A"/>
    <w:rsid w:val="005527EC"/>
    <w:rsid w:val="005559BF"/>
    <w:rsid w:val="00556292"/>
    <w:rsid w:val="00566C63"/>
    <w:rsid w:val="00574C8E"/>
    <w:rsid w:val="005772B4"/>
    <w:rsid w:val="005960C2"/>
    <w:rsid w:val="005965BC"/>
    <w:rsid w:val="005B2C78"/>
    <w:rsid w:val="005B3F16"/>
    <w:rsid w:val="005B6182"/>
    <w:rsid w:val="005C1FA0"/>
    <w:rsid w:val="005C30B4"/>
    <w:rsid w:val="005C37D7"/>
    <w:rsid w:val="005C57AD"/>
    <w:rsid w:val="005C7045"/>
    <w:rsid w:val="005C7274"/>
    <w:rsid w:val="005D0D74"/>
    <w:rsid w:val="005D489D"/>
    <w:rsid w:val="005E69A2"/>
    <w:rsid w:val="005F211E"/>
    <w:rsid w:val="005F4430"/>
    <w:rsid w:val="005F6F61"/>
    <w:rsid w:val="00606EBE"/>
    <w:rsid w:val="00607327"/>
    <w:rsid w:val="0061259A"/>
    <w:rsid w:val="00617114"/>
    <w:rsid w:val="00622659"/>
    <w:rsid w:val="00632D47"/>
    <w:rsid w:val="00635B29"/>
    <w:rsid w:val="00656D30"/>
    <w:rsid w:val="0066673D"/>
    <w:rsid w:val="00677034"/>
    <w:rsid w:val="00680881"/>
    <w:rsid w:val="00684CAA"/>
    <w:rsid w:val="006944B9"/>
    <w:rsid w:val="006947C8"/>
    <w:rsid w:val="006971FF"/>
    <w:rsid w:val="006A129E"/>
    <w:rsid w:val="006A5462"/>
    <w:rsid w:val="006A7C66"/>
    <w:rsid w:val="006B583A"/>
    <w:rsid w:val="006C0CA2"/>
    <w:rsid w:val="006C3FCE"/>
    <w:rsid w:val="006F432F"/>
    <w:rsid w:val="006F5A0E"/>
    <w:rsid w:val="00704BFB"/>
    <w:rsid w:val="00707CB9"/>
    <w:rsid w:val="00712FDA"/>
    <w:rsid w:val="007162C5"/>
    <w:rsid w:val="00717CF4"/>
    <w:rsid w:val="007230EA"/>
    <w:rsid w:val="007427B3"/>
    <w:rsid w:val="00743407"/>
    <w:rsid w:val="007508BE"/>
    <w:rsid w:val="007555CB"/>
    <w:rsid w:val="00757097"/>
    <w:rsid w:val="00757983"/>
    <w:rsid w:val="0076435F"/>
    <w:rsid w:val="00765379"/>
    <w:rsid w:val="0076618C"/>
    <w:rsid w:val="00785A81"/>
    <w:rsid w:val="00785C7D"/>
    <w:rsid w:val="007916F7"/>
    <w:rsid w:val="007A0AF8"/>
    <w:rsid w:val="007A1E66"/>
    <w:rsid w:val="007A4C26"/>
    <w:rsid w:val="007A7236"/>
    <w:rsid w:val="007B13D8"/>
    <w:rsid w:val="007B191E"/>
    <w:rsid w:val="007B58C1"/>
    <w:rsid w:val="007C2458"/>
    <w:rsid w:val="007C3E41"/>
    <w:rsid w:val="007C667B"/>
    <w:rsid w:val="007C7365"/>
    <w:rsid w:val="007D0093"/>
    <w:rsid w:val="007D5347"/>
    <w:rsid w:val="007D5555"/>
    <w:rsid w:val="007E3EB7"/>
    <w:rsid w:val="007E637A"/>
    <w:rsid w:val="007F3D6B"/>
    <w:rsid w:val="007F5771"/>
    <w:rsid w:val="007F6AF5"/>
    <w:rsid w:val="0080124B"/>
    <w:rsid w:val="0080510D"/>
    <w:rsid w:val="008055EC"/>
    <w:rsid w:val="00811223"/>
    <w:rsid w:val="00817AA6"/>
    <w:rsid w:val="0084006E"/>
    <w:rsid w:val="00845E8E"/>
    <w:rsid w:val="008539BE"/>
    <w:rsid w:val="00856A47"/>
    <w:rsid w:val="008577D6"/>
    <w:rsid w:val="0086188E"/>
    <w:rsid w:val="008738E2"/>
    <w:rsid w:val="008814F5"/>
    <w:rsid w:val="008957DB"/>
    <w:rsid w:val="00895B0E"/>
    <w:rsid w:val="00897263"/>
    <w:rsid w:val="008A08C8"/>
    <w:rsid w:val="008A2B2B"/>
    <w:rsid w:val="008A488D"/>
    <w:rsid w:val="008B2631"/>
    <w:rsid w:val="008B3657"/>
    <w:rsid w:val="008C0D00"/>
    <w:rsid w:val="008C42FC"/>
    <w:rsid w:val="008D446A"/>
    <w:rsid w:val="008D72F6"/>
    <w:rsid w:val="008E0B1D"/>
    <w:rsid w:val="008E3980"/>
    <w:rsid w:val="008E7295"/>
    <w:rsid w:val="008F2A8B"/>
    <w:rsid w:val="008F4059"/>
    <w:rsid w:val="00901BDE"/>
    <w:rsid w:val="009047CA"/>
    <w:rsid w:val="009055DE"/>
    <w:rsid w:val="00907A1F"/>
    <w:rsid w:val="00910816"/>
    <w:rsid w:val="00911711"/>
    <w:rsid w:val="009137A7"/>
    <w:rsid w:val="009149EA"/>
    <w:rsid w:val="00915510"/>
    <w:rsid w:val="0091711A"/>
    <w:rsid w:val="00925BC7"/>
    <w:rsid w:val="0092650D"/>
    <w:rsid w:val="00934801"/>
    <w:rsid w:val="0094050B"/>
    <w:rsid w:val="009413B6"/>
    <w:rsid w:val="009471E7"/>
    <w:rsid w:val="00947868"/>
    <w:rsid w:val="00950338"/>
    <w:rsid w:val="009522F7"/>
    <w:rsid w:val="0095428B"/>
    <w:rsid w:val="009575EE"/>
    <w:rsid w:val="0096193C"/>
    <w:rsid w:val="00961BAA"/>
    <w:rsid w:val="00962329"/>
    <w:rsid w:val="00966639"/>
    <w:rsid w:val="009708CE"/>
    <w:rsid w:val="00972788"/>
    <w:rsid w:val="0097452D"/>
    <w:rsid w:val="009745C3"/>
    <w:rsid w:val="00974A1B"/>
    <w:rsid w:val="00975953"/>
    <w:rsid w:val="009777B4"/>
    <w:rsid w:val="00980F4E"/>
    <w:rsid w:val="009822DC"/>
    <w:rsid w:val="009836DB"/>
    <w:rsid w:val="00986B57"/>
    <w:rsid w:val="0099058B"/>
    <w:rsid w:val="0099091E"/>
    <w:rsid w:val="0099120E"/>
    <w:rsid w:val="00994C07"/>
    <w:rsid w:val="00996243"/>
    <w:rsid w:val="009A79E6"/>
    <w:rsid w:val="009B0D2E"/>
    <w:rsid w:val="009B50C7"/>
    <w:rsid w:val="009B7BA8"/>
    <w:rsid w:val="009C768B"/>
    <w:rsid w:val="009D4CCE"/>
    <w:rsid w:val="009D52D8"/>
    <w:rsid w:val="009D75F7"/>
    <w:rsid w:val="009E0271"/>
    <w:rsid w:val="009E427C"/>
    <w:rsid w:val="009E580E"/>
    <w:rsid w:val="00A0061B"/>
    <w:rsid w:val="00A0133A"/>
    <w:rsid w:val="00A0458C"/>
    <w:rsid w:val="00A04F56"/>
    <w:rsid w:val="00A050A5"/>
    <w:rsid w:val="00A10F6A"/>
    <w:rsid w:val="00A12174"/>
    <w:rsid w:val="00A147BB"/>
    <w:rsid w:val="00A16184"/>
    <w:rsid w:val="00A1620E"/>
    <w:rsid w:val="00A17820"/>
    <w:rsid w:val="00A21121"/>
    <w:rsid w:val="00A221FC"/>
    <w:rsid w:val="00A23BBD"/>
    <w:rsid w:val="00A244BB"/>
    <w:rsid w:val="00A3463F"/>
    <w:rsid w:val="00A377F5"/>
    <w:rsid w:val="00A50289"/>
    <w:rsid w:val="00A51848"/>
    <w:rsid w:val="00A518D2"/>
    <w:rsid w:val="00A537F5"/>
    <w:rsid w:val="00A55952"/>
    <w:rsid w:val="00A633F6"/>
    <w:rsid w:val="00A70C95"/>
    <w:rsid w:val="00A770F9"/>
    <w:rsid w:val="00A83E60"/>
    <w:rsid w:val="00A86DDC"/>
    <w:rsid w:val="00A875B8"/>
    <w:rsid w:val="00A975CB"/>
    <w:rsid w:val="00AA2EC0"/>
    <w:rsid w:val="00AA4E94"/>
    <w:rsid w:val="00AB173C"/>
    <w:rsid w:val="00AB4B3B"/>
    <w:rsid w:val="00AC1135"/>
    <w:rsid w:val="00AC2F10"/>
    <w:rsid w:val="00AC5025"/>
    <w:rsid w:val="00AC5626"/>
    <w:rsid w:val="00AC6C94"/>
    <w:rsid w:val="00AD4DF7"/>
    <w:rsid w:val="00AE1171"/>
    <w:rsid w:val="00AE1B00"/>
    <w:rsid w:val="00AE7502"/>
    <w:rsid w:val="00B03ED1"/>
    <w:rsid w:val="00B101B0"/>
    <w:rsid w:val="00B102BB"/>
    <w:rsid w:val="00B137C8"/>
    <w:rsid w:val="00B1558C"/>
    <w:rsid w:val="00B21FAC"/>
    <w:rsid w:val="00B23971"/>
    <w:rsid w:val="00B25621"/>
    <w:rsid w:val="00B26A7A"/>
    <w:rsid w:val="00B302B9"/>
    <w:rsid w:val="00B32E17"/>
    <w:rsid w:val="00B37D28"/>
    <w:rsid w:val="00B4186B"/>
    <w:rsid w:val="00B42E1F"/>
    <w:rsid w:val="00B504A6"/>
    <w:rsid w:val="00B55931"/>
    <w:rsid w:val="00B561D6"/>
    <w:rsid w:val="00B6392B"/>
    <w:rsid w:val="00B73678"/>
    <w:rsid w:val="00B75057"/>
    <w:rsid w:val="00B80FEB"/>
    <w:rsid w:val="00B97DD6"/>
    <w:rsid w:val="00BA040D"/>
    <w:rsid w:val="00BA2988"/>
    <w:rsid w:val="00BB4089"/>
    <w:rsid w:val="00BB56F7"/>
    <w:rsid w:val="00BB5843"/>
    <w:rsid w:val="00BC0151"/>
    <w:rsid w:val="00BC063D"/>
    <w:rsid w:val="00BC0CD9"/>
    <w:rsid w:val="00BD2E5A"/>
    <w:rsid w:val="00BD4CF9"/>
    <w:rsid w:val="00BE015F"/>
    <w:rsid w:val="00BE47B3"/>
    <w:rsid w:val="00BE67A4"/>
    <w:rsid w:val="00BE7FBD"/>
    <w:rsid w:val="00BF0AA8"/>
    <w:rsid w:val="00BF4602"/>
    <w:rsid w:val="00BF75D1"/>
    <w:rsid w:val="00C0352C"/>
    <w:rsid w:val="00C15942"/>
    <w:rsid w:val="00C261CA"/>
    <w:rsid w:val="00C322A0"/>
    <w:rsid w:val="00C40A16"/>
    <w:rsid w:val="00C45D88"/>
    <w:rsid w:val="00C45ECD"/>
    <w:rsid w:val="00C47D9C"/>
    <w:rsid w:val="00C65D41"/>
    <w:rsid w:val="00C70DD9"/>
    <w:rsid w:val="00C852DA"/>
    <w:rsid w:val="00C90B8A"/>
    <w:rsid w:val="00C9309A"/>
    <w:rsid w:val="00C939BC"/>
    <w:rsid w:val="00C93E9B"/>
    <w:rsid w:val="00CA3D0A"/>
    <w:rsid w:val="00CA65B0"/>
    <w:rsid w:val="00CA76BB"/>
    <w:rsid w:val="00CB1A96"/>
    <w:rsid w:val="00CB4561"/>
    <w:rsid w:val="00CB46DB"/>
    <w:rsid w:val="00CB7197"/>
    <w:rsid w:val="00CC0347"/>
    <w:rsid w:val="00CC0648"/>
    <w:rsid w:val="00CC13B6"/>
    <w:rsid w:val="00CC2A8B"/>
    <w:rsid w:val="00CD0599"/>
    <w:rsid w:val="00CD1E3A"/>
    <w:rsid w:val="00CD222A"/>
    <w:rsid w:val="00CD2962"/>
    <w:rsid w:val="00CD474C"/>
    <w:rsid w:val="00CE3664"/>
    <w:rsid w:val="00CE4615"/>
    <w:rsid w:val="00CE64AC"/>
    <w:rsid w:val="00CF3652"/>
    <w:rsid w:val="00CF424C"/>
    <w:rsid w:val="00D010AE"/>
    <w:rsid w:val="00D06EA2"/>
    <w:rsid w:val="00D07015"/>
    <w:rsid w:val="00D12F86"/>
    <w:rsid w:val="00D150F9"/>
    <w:rsid w:val="00D15857"/>
    <w:rsid w:val="00D16958"/>
    <w:rsid w:val="00D17BCC"/>
    <w:rsid w:val="00D237E9"/>
    <w:rsid w:val="00D23E5E"/>
    <w:rsid w:val="00D340FB"/>
    <w:rsid w:val="00D351CE"/>
    <w:rsid w:val="00D3782F"/>
    <w:rsid w:val="00D44C36"/>
    <w:rsid w:val="00D4733A"/>
    <w:rsid w:val="00D503E2"/>
    <w:rsid w:val="00D50F86"/>
    <w:rsid w:val="00D51125"/>
    <w:rsid w:val="00D53455"/>
    <w:rsid w:val="00D5578F"/>
    <w:rsid w:val="00D63D19"/>
    <w:rsid w:val="00D651DB"/>
    <w:rsid w:val="00D7424D"/>
    <w:rsid w:val="00D753B7"/>
    <w:rsid w:val="00D82710"/>
    <w:rsid w:val="00D84D00"/>
    <w:rsid w:val="00D856E5"/>
    <w:rsid w:val="00D86BFD"/>
    <w:rsid w:val="00D92EC6"/>
    <w:rsid w:val="00D95EFC"/>
    <w:rsid w:val="00D9798B"/>
    <w:rsid w:val="00DA179B"/>
    <w:rsid w:val="00DA2304"/>
    <w:rsid w:val="00DA3443"/>
    <w:rsid w:val="00DA5EA7"/>
    <w:rsid w:val="00DA6FC1"/>
    <w:rsid w:val="00DB1308"/>
    <w:rsid w:val="00DB5F4E"/>
    <w:rsid w:val="00DC6151"/>
    <w:rsid w:val="00DC784F"/>
    <w:rsid w:val="00DD2FC2"/>
    <w:rsid w:val="00DD68B6"/>
    <w:rsid w:val="00DF0167"/>
    <w:rsid w:val="00DF18DF"/>
    <w:rsid w:val="00DF1C6F"/>
    <w:rsid w:val="00E030B8"/>
    <w:rsid w:val="00E10E22"/>
    <w:rsid w:val="00E160F2"/>
    <w:rsid w:val="00E21755"/>
    <w:rsid w:val="00E219B5"/>
    <w:rsid w:val="00E24811"/>
    <w:rsid w:val="00E25F9F"/>
    <w:rsid w:val="00E26413"/>
    <w:rsid w:val="00E33B06"/>
    <w:rsid w:val="00E34F30"/>
    <w:rsid w:val="00E45057"/>
    <w:rsid w:val="00E45A27"/>
    <w:rsid w:val="00E45A5D"/>
    <w:rsid w:val="00E47221"/>
    <w:rsid w:val="00E47446"/>
    <w:rsid w:val="00E562F6"/>
    <w:rsid w:val="00E57027"/>
    <w:rsid w:val="00E570A6"/>
    <w:rsid w:val="00E72F76"/>
    <w:rsid w:val="00E83F72"/>
    <w:rsid w:val="00E86A63"/>
    <w:rsid w:val="00E90523"/>
    <w:rsid w:val="00EA1962"/>
    <w:rsid w:val="00EA50D7"/>
    <w:rsid w:val="00EB1E90"/>
    <w:rsid w:val="00EB31F1"/>
    <w:rsid w:val="00EB630F"/>
    <w:rsid w:val="00EC55CA"/>
    <w:rsid w:val="00EC66C7"/>
    <w:rsid w:val="00ED01A5"/>
    <w:rsid w:val="00ED640C"/>
    <w:rsid w:val="00ED7441"/>
    <w:rsid w:val="00EE53D9"/>
    <w:rsid w:val="00EE7BF8"/>
    <w:rsid w:val="00EF36F9"/>
    <w:rsid w:val="00EF50EB"/>
    <w:rsid w:val="00EF7317"/>
    <w:rsid w:val="00F041F6"/>
    <w:rsid w:val="00F060CB"/>
    <w:rsid w:val="00F06665"/>
    <w:rsid w:val="00F13191"/>
    <w:rsid w:val="00F13E1C"/>
    <w:rsid w:val="00F13EB5"/>
    <w:rsid w:val="00F152FC"/>
    <w:rsid w:val="00F165E1"/>
    <w:rsid w:val="00F20BD6"/>
    <w:rsid w:val="00F24B54"/>
    <w:rsid w:val="00F2783D"/>
    <w:rsid w:val="00F32576"/>
    <w:rsid w:val="00F32A37"/>
    <w:rsid w:val="00F32E47"/>
    <w:rsid w:val="00F33C31"/>
    <w:rsid w:val="00F34220"/>
    <w:rsid w:val="00F35555"/>
    <w:rsid w:val="00F403BF"/>
    <w:rsid w:val="00F41EAB"/>
    <w:rsid w:val="00F4208E"/>
    <w:rsid w:val="00F441B5"/>
    <w:rsid w:val="00F47121"/>
    <w:rsid w:val="00F50D6C"/>
    <w:rsid w:val="00F614C2"/>
    <w:rsid w:val="00F66107"/>
    <w:rsid w:val="00F80A4E"/>
    <w:rsid w:val="00F8133A"/>
    <w:rsid w:val="00F8279F"/>
    <w:rsid w:val="00F82808"/>
    <w:rsid w:val="00F92D04"/>
    <w:rsid w:val="00FA7C2F"/>
    <w:rsid w:val="00FB57A1"/>
    <w:rsid w:val="00FD03F2"/>
    <w:rsid w:val="00FD2EF1"/>
    <w:rsid w:val="00FE4030"/>
    <w:rsid w:val="00FF04A5"/>
    <w:rsid w:val="00FF3BCE"/>
    <w:rsid w:val="00FF649B"/>
    <w:rsid w:val="0152240B"/>
    <w:rsid w:val="0152697F"/>
    <w:rsid w:val="022607F0"/>
    <w:rsid w:val="024D1B9B"/>
    <w:rsid w:val="02FD65DD"/>
    <w:rsid w:val="03D6594D"/>
    <w:rsid w:val="045F26DF"/>
    <w:rsid w:val="04DC0151"/>
    <w:rsid w:val="04DD258E"/>
    <w:rsid w:val="05055036"/>
    <w:rsid w:val="05093576"/>
    <w:rsid w:val="052E10E5"/>
    <w:rsid w:val="05342F35"/>
    <w:rsid w:val="053E3ACC"/>
    <w:rsid w:val="05553F75"/>
    <w:rsid w:val="0563173E"/>
    <w:rsid w:val="05B029A9"/>
    <w:rsid w:val="05D238CB"/>
    <w:rsid w:val="0614203F"/>
    <w:rsid w:val="06150839"/>
    <w:rsid w:val="065B4F98"/>
    <w:rsid w:val="072B6461"/>
    <w:rsid w:val="07F433AF"/>
    <w:rsid w:val="0810265F"/>
    <w:rsid w:val="082E7C0C"/>
    <w:rsid w:val="08A60F76"/>
    <w:rsid w:val="097A1EC5"/>
    <w:rsid w:val="098F35FD"/>
    <w:rsid w:val="09C318B5"/>
    <w:rsid w:val="09D303B4"/>
    <w:rsid w:val="0A014066"/>
    <w:rsid w:val="0AA63B3A"/>
    <w:rsid w:val="0B333844"/>
    <w:rsid w:val="0B435A47"/>
    <w:rsid w:val="0B7272B9"/>
    <w:rsid w:val="0B8471D4"/>
    <w:rsid w:val="0C14472C"/>
    <w:rsid w:val="0C4A4D1D"/>
    <w:rsid w:val="0C6C7118"/>
    <w:rsid w:val="0CF00BB2"/>
    <w:rsid w:val="0CF8355E"/>
    <w:rsid w:val="0D12193D"/>
    <w:rsid w:val="0D5128AB"/>
    <w:rsid w:val="0DB50258"/>
    <w:rsid w:val="0E2F78D0"/>
    <w:rsid w:val="0E3234EE"/>
    <w:rsid w:val="0E4C7AE1"/>
    <w:rsid w:val="0F2A51AE"/>
    <w:rsid w:val="0F2A5DE9"/>
    <w:rsid w:val="0F300CFA"/>
    <w:rsid w:val="0FA92265"/>
    <w:rsid w:val="0FCD7468"/>
    <w:rsid w:val="0FF522B1"/>
    <w:rsid w:val="102C15DC"/>
    <w:rsid w:val="10633994"/>
    <w:rsid w:val="10CB2A1F"/>
    <w:rsid w:val="10DD7FA6"/>
    <w:rsid w:val="11312A32"/>
    <w:rsid w:val="116F48DC"/>
    <w:rsid w:val="1175447F"/>
    <w:rsid w:val="11D95B4D"/>
    <w:rsid w:val="12A07BAC"/>
    <w:rsid w:val="1339057C"/>
    <w:rsid w:val="136D3B81"/>
    <w:rsid w:val="144A499F"/>
    <w:rsid w:val="145C7F6E"/>
    <w:rsid w:val="14631187"/>
    <w:rsid w:val="148417D0"/>
    <w:rsid w:val="14A9273F"/>
    <w:rsid w:val="14B2755A"/>
    <w:rsid w:val="14E52838"/>
    <w:rsid w:val="15647AA4"/>
    <w:rsid w:val="158E3066"/>
    <w:rsid w:val="15B5387C"/>
    <w:rsid w:val="1617134F"/>
    <w:rsid w:val="16ED4D57"/>
    <w:rsid w:val="17041C82"/>
    <w:rsid w:val="175401D1"/>
    <w:rsid w:val="177F766B"/>
    <w:rsid w:val="17AA60D4"/>
    <w:rsid w:val="17B445AC"/>
    <w:rsid w:val="17D5594D"/>
    <w:rsid w:val="17DD3375"/>
    <w:rsid w:val="18AF22EE"/>
    <w:rsid w:val="19192AC5"/>
    <w:rsid w:val="1A2B78C7"/>
    <w:rsid w:val="1A4865D3"/>
    <w:rsid w:val="1A9C430C"/>
    <w:rsid w:val="1AA75140"/>
    <w:rsid w:val="1AB52B53"/>
    <w:rsid w:val="1ABC5EFD"/>
    <w:rsid w:val="1B061700"/>
    <w:rsid w:val="1B63488D"/>
    <w:rsid w:val="1B915508"/>
    <w:rsid w:val="1BDC2B0F"/>
    <w:rsid w:val="1D0A38F0"/>
    <w:rsid w:val="1D2E3D1B"/>
    <w:rsid w:val="1D777FB0"/>
    <w:rsid w:val="1D7A1307"/>
    <w:rsid w:val="1E696A7D"/>
    <w:rsid w:val="1F0B23B0"/>
    <w:rsid w:val="1FBB0AFF"/>
    <w:rsid w:val="20746778"/>
    <w:rsid w:val="20C00844"/>
    <w:rsid w:val="20C8553B"/>
    <w:rsid w:val="20F2283A"/>
    <w:rsid w:val="214667CA"/>
    <w:rsid w:val="21702D60"/>
    <w:rsid w:val="21A6018C"/>
    <w:rsid w:val="21F426B4"/>
    <w:rsid w:val="22BF09BA"/>
    <w:rsid w:val="237E75BD"/>
    <w:rsid w:val="239D1380"/>
    <w:rsid w:val="23C36342"/>
    <w:rsid w:val="23D346FE"/>
    <w:rsid w:val="23DF4841"/>
    <w:rsid w:val="248C5A1A"/>
    <w:rsid w:val="2540619C"/>
    <w:rsid w:val="256C591E"/>
    <w:rsid w:val="25FB10A1"/>
    <w:rsid w:val="2616678D"/>
    <w:rsid w:val="266E2B69"/>
    <w:rsid w:val="26B454FD"/>
    <w:rsid w:val="271223B2"/>
    <w:rsid w:val="277B0914"/>
    <w:rsid w:val="28950CA0"/>
    <w:rsid w:val="28EC526D"/>
    <w:rsid w:val="291D0D83"/>
    <w:rsid w:val="2972578D"/>
    <w:rsid w:val="29945E71"/>
    <w:rsid w:val="2C250E44"/>
    <w:rsid w:val="2D7D3CF0"/>
    <w:rsid w:val="2D916B5E"/>
    <w:rsid w:val="2DA91AFF"/>
    <w:rsid w:val="2DD07583"/>
    <w:rsid w:val="2DDD1AA3"/>
    <w:rsid w:val="2E206338"/>
    <w:rsid w:val="2E256A51"/>
    <w:rsid w:val="2ED63DCD"/>
    <w:rsid w:val="2EFF7108"/>
    <w:rsid w:val="2F7F6CDA"/>
    <w:rsid w:val="2FB12FC6"/>
    <w:rsid w:val="2FC5446F"/>
    <w:rsid w:val="2FC920F5"/>
    <w:rsid w:val="2FD475F7"/>
    <w:rsid w:val="2FF12780"/>
    <w:rsid w:val="3032092D"/>
    <w:rsid w:val="30A654E6"/>
    <w:rsid w:val="30AF17AE"/>
    <w:rsid w:val="31173593"/>
    <w:rsid w:val="31290B26"/>
    <w:rsid w:val="313D7A4D"/>
    <w:rsid w:val="31707530"/>
    <w:rsid w:val="31745B41"/>
    <w:rsid w:val="321A519E"/>
    <w:rsid w:val="328B2C57"/>
    <w:rsid w:val="32BF1FB7"/>
    <w:rsid w:val="32EB6585"/>
    <w:rsid w:val="33CB2FF1"/>
    <w:rsid w:val="341E25D7"/>
    <w:rsid w:val="348B78A8"/>
    <w:rsid w:val="34C86163"/>
    <w:rsid w:val="35412895"/>
    <w:rsid w:val="35836A6D"/>
    <w:rsid w:val="35982FB1"/>
    <w:rsid w:val="35DA39CE"/>
    <w:rsid w:val="35E169BF"/>
    <w:rsid w:val="36253548"/>
    <w:rsid w:val="3626010D"/>
    <w:rsid w:val="362A33DD"/>
    <w:rsid w:val="363B09AA"/>
    <w:rsid w:val="37C40FB9"/>
    <w:rsid w:val="37CD6682"/>
    <w:rsid w:val="37CE6199"/>
    <w:rsid w:val="38044AB7"/>
    <w:rsid w:val="38832CE8"/>
    <w:rsid w:val="38EF6186"/>
    <w:rsid w:val="392B4F53"/>
    <w:rsid w:val="39AB2B50"/>
    <w:rsid w:val="39D04AD9"/>
    <w:rsid w:val="3A2247B2"/>
    <w:rsid w:val="3A880F90"/>
    <w:rsid w:val="3B1D7FB8"/>
    <w:rsid w:val="3B6A7E6C"/>
    <w:rsid w:val="3B9E3400"/>
    <w:rsid w:val="3C1A6999"/>
    <w:rsid w:val="3C996C47"/>
    <w:rsid w:val="3CBF367F"/>
    <w:rsid w:val="3CF7125D"/>
    <w:rsid w:val="3DD152D6"/>
    <w:rsid w:val="3DF55B18"/>
    <w:rsid w:val="3E4F2F37"/>
    <w:rsid w:val="3E9B5541"/>
    <w:rsid w:val="3EB913A4"/>
    <w:rsid w:val="3EB939D2"/>
    <w:rsid w:val="3ED6133F"/>
    <w:rsid w:val="3F463C86"/>
    <w:rsid w:val="3F7F1461"/>
    <w:rsid w:val="3FD673B9"/>
    <w:rsid w:val="40831D54"/>
    <w:rsid w:val="4109677B"/>
    <w:rsid w:val="411F1267"/>
    <w:rsid w:val="413722CD"/>
    <w:rsid w:val="413844FA"/>
    <w:rsid w:val="41B7657B"/>
    <w:rsid w:val="42631D01"/>
    <w:rsid w:val="42980F02"/>
    <w:rsid w:val="42FE7C0D"/>
    <w:rsid w:val="43FA6BAF"/>
    <w:rsid w:val="4407236F"/>
    <w:rsid w:val="44614465"/>
    <w:rsid w:val="447B0D1D"/>
    <w:rsid w:val="44AD4856"/>
    <w:rsid w:val="44B64301"/>
    <w:rsid w:val="451276A3"/>
    <w:rsid w:val="45D342DC"/>
    <w:rsid w:val="46093998"/>
    <w:rsid w:val="464708B7"/>
    <w:rsid w:val="46BC533A"/>
    <w:rsid w:val="47C06590"/>
    <w:rsid w:val="48097834"/>
    <w:rsid w:val="484B16C9"/>
    <w:rsid w:val="48511DEA"/>
    <w:rsid w:val="48956541"/>
    <w:rsid w:val="48B21683"/>
    <w:rsid w:val="494F2AC5"/>
    <w:rsid w:val="4A771CBF"/>
    <w:rsid w:val="4A8D28EA"/>
    <w:rsid w:val="4AAC444C"/>
    <w:rsid w:val="4B086C7D"/>
    <w:rsid w:val="4B57532A"/>
    <w:rsid w:val="4BA56A45"/>
    <w:rsid w:val="4C1C4EE4"/>
    <w:rsid w:val="4C206D75"/>
    <w:rsid w:val="4C6D3DF9"/>
    <w:rsid w:val="4CB56CDC"/>
    <w:rsid w:val="4D130C7D"/>
    <w:rsid w:val="4D244DDA"/>
    <w:rsid w:val="4D4675A5"/>
    <w:rsid w:val="4D630C15"/>
    <w:rsid w:val="4DA250D0"/>
    <w:rsid w:val="4DFF5075"/>
    <w:rsid w:val="4E6E1C94"/>
    <w:rsid w:val="4EEC20B6"/>
    <w:rsid w:val="4F36530A"/>
    <w:rsid w:val="4F3E7DE4"/>
    <w:rsid w:val="4F833F6C"/>
    <w:rsid w:val="4FA265C3"/>
    <w:rsid w:val="4FD22647"/>
    <w:rsid w:val="503F2404"/>
    <w:rsid w:val="50CD781E"/>
    <w:rsid w:val="512A32A6"/>
    <w:rsid w:val="51833869"/>
    <w:rsid w:val="5188727C"/>
    <w:rsid w:val="51924DF4"/>
    <w:rsid w:val="51A11F8F"/>
    <w:rsid w:val="52801E4B"/>
    <w:rsid w:val="52BA44F3"/>
    <w:rsid w:val="52CB61D7"/>
    <w:rsid w:val="53446A00"/>
    <w:rsid w:val="53A91938"/>
    <w:rsid w:val="53C91B66"/>
    <w:rsid w:val="53D15B1A"/>
    <w:rsid w:val="54B66AF8"/>
    <w:rsid w:val="54B93B41"/>
    <w:rsid w:val="54C53C11"/>
    <w:rsid w:val="558077EE"/>
    <w:rsid w:val="55CB7111"/>
    <w:rsid w:val="563A65DE"/>
    <w:rsid w:val="56B8047B"/>
    <w:rsid w:val="570A167D"/>
    <w:rsid w:val="574825BE"/>
    <w:rsid w:val="578255DB"/>
    <w:rsid w:val="57BB10DB"/>
    <w:rsid w:val="58633138"/>
    <w:rsid w:val="587109FE"/>
    <w:rsid w:val="58910F2F"/>
    <w:rsid w:val="58937487"/>
    <w:rsid w:val="5900444B"/>
    <w:rsid w:val="591C322B"/>
    <w:rsid w:val="596B6ECF"/>
    <w:rsid w:val="59ED30C5"/>
    <w:rsid w:val="5A0049F6"/>
    <w:rsid w:val="5A037E67"/>
    <w:rsid w:val="5A041CB4"/>
    <w:rsid w:val="5A1B313F"/>
    <w:rsid w:val="5A2D6807"/>
    <w:rsid w:val="5A304535"/>
    <w:rsid w:val="5AA43056"/>
    <w:rsid w:val="5AF847DB"/>
    <w:rsid w:val="5B461839"/>
    <w:rsid w:val="5BDE69F4"/>
    <w:rsid w:val="5C4C1973"/>
    <w:rsid w:val="5C740A15"/>
    <w:rsid w:val="5C76639E"/>
    <w:rsid w:val="5C7C4475"/>
    <w:rsid w:val="5CA05F6B"/>
    <w:rsid w:val="5D654B9A"/>
    <w:rsid w:val="5D77048B"/>
    <w:rsid w:val="5DA74A21"/>
    <w:rsid w:val="5DD01B11"/>
    <w:rsid w:val="5E9F6564"/>
    <w:rsid w:val="5ED358A9"/>
    <w:rsid w:val="5F28727A"/>
    <w:rsid w:val="5F8C770C"/>
    <w:rsid w:val="5FBE67B6"/>
    <w:rsid w:val="5FE74306"/>
    <w:rsid w:val="602C3415"/>
    <w:rsid w:val="603F1D76"/>
    <w:rsid w:val="60D50747"/>
    <w:rsid w:val="60DD0F3C"/>
    <w:rsid w:val="6115668E"/>
    <w:rsid w:val="6140191D"/>
    <w:rsid w:val="61B8462A"/>
    <w:rsid w:val="61DD3720"/>
    <w:rsid w:val="62B067ED"/>
    <w:rsid w:val="63746D5C"/>
    <w:rsid w:val="638E1951"/>
    <w:rsid w:val="63AE45C2"/>
    <w:rsid w:val="63D158B5"/>
    <w:rsid w:val="64D14035"/>
    <w:rsid w:val="65313E69"/>
    <w:rsid w:val="65440E96"/>
    <w:rsid w:val="654B3D75"/>
    <w:rsid w:val="658001CF"/>
    <w:rsid w:val="65925E9D"/>
    <w:rsid w:val="65B03C0A"/>
    <w:rsid w:val="66474339"/>
    <w:rsid w:val="666D3681"/>
    <w:rsid w:val="667304EB"/>
    <w:rsid w:val="667730A7"/>
    <w:rsid w:val="66CE30F0"/>
    <w:rsid w:val="66D034F2"/>
    <w:rsid w:val="67053155"/>
    <w:rsid w:val="670E5EE1"/>
    <w:rsid w:val="67152CA9"/>
    <w:rsid w:val="674F7F71"/>
    <w:rsid w:val="687A7F6A"/>
    <w:rsid w:val="687F5E09"/>
    <w:rsid w:val="68C94A4F"/>
    <w:rsid w:val="68F56733"/>
    <w:rsid w:val="6935227C"/>
    <w:rsid w:val="693B0787"/>
    <w:rsid w:val="69F20950"/>
    <w:rsid w:val="6ABB4C40"/>
    <w:rsid w:val="6ABB60F0"/>
    <w:rsid w:val="6B387296"/>
    <w:rsid w:val="6B8F2CB1"/>
    <w:rsid w:val="6BCB0F4F"/>
    <w:rsid w:val="6BF65AF3"/>
    <w:rsid w:val="6C96517C"/>
    <w:rsid w:val="6CB36D20"/>
    <w:rsid w:val="6CD419D4"/>
    <w:rsid w:val="6D1F017F"/>
    <w:rsid w:val="6D5623D9"/>
    <w:rsid w:val="6D687B41"/>
    <w:rsid w:val="6D8D181D"/>
    <w:rsid w:val="6D9929F6"/>
    <w:rsid w:val="6E130DBA"/>
    <w:rsid w:val="6E694B57"/>
    <w:rsid w:val="6EDB1E9F"/>
    <w:rsid w:val="6F075748"/>
    <w:rsid w:val="6F1E355A"/>
    <w:rsid w:val="6F61718F"/>
    <w:rsid w:val="6F6A67A6"/>
    <w:rsid w:val="6F950E8F"/>
    <w:rsid w:val="6FF90AEA"/>
    <w:rsid w:val="70B26298"/>
    <w:rsid w:val="70B26520"/>
    <w:rsid w:val="714618DD"/>
    <w:rsid w:val="714D3424"/>
    <w:rsid w:val="717E4B4C"/>
    <w:rsid w:val="71A70EDD"/>
    <w:rsid w:val="71AF2DAE"/>
    <w:rsid w:val="72C62EAA"/>
    <w:rsid w:val="731E301B"/>
    <w:rsid w:val="736E41DB"/>
    <w:rsid w:val="7370118C"/>
    <w:rsid w:val="73B44B57"/>
    <w:rsid w:val="74970CDE"/>
    <w:rsid w:val="74E12B05"/>
    <w:rsid w:val="74E73AFC"/>
    <w:rsid w:val="75304A8C"/>
    <w:rsid w:val="75716794"/>
    <w:rsid w:val="75C55013"/>
    <w:rsid w:val="75D450B9"/>
    <w:rsid w:val="76446ECA"/>
    <w:rsid w:val="764A3712"/>
    <w:rsid w:val="76FC6355"/>
    <w:rsid w:val="775B204A"/>
    <w:rsid w:val="780445FF"/>
    <w:rsid w:val="78485BA8"/>
    <w:rsid w:val="78522216"/>
    <w:rsid w:val="79246C30"/>
    <w:rsid w:val="793C118E"/>
    <w:rsid w:val="79533234"/>
    <w:rsid w:val="797F30E4"/>
    <w:rsid w:val="79881F7E"/>
    <w:rsid w:val="7A2B1457"/>
    <w:rsid w:val="7A8C106F"/>
    <w:rsid w:val="7AE15322"/>
    <w:rsid w:val="7B3B0CD0"/>
    <w:rsid w:val="7B9500B8"/>
    <w:rsid w:val="7BD8614B"/>
    <w:rsid w:val="7BF43B35"/>
    <w:rsid w:val="7C306903"/>
    <w:rsid w:val="7CAC4FC1"/>
    <w:rsid w:val="7CC5066F"/>
    <w:rsid w:val="7D2F2E07"/>
    <w:rsid w:val="7D995FA4"/>
    <w:rsid w:val="7DB7529F"/>
    <w:rsid w:val="7DCB6DD5"/>
    <w:rsid w:val="7DFA03E3"/>
    <w:rsid w:val="7E257916"/>
    <w:rsid w:val="7E416267"/>
    <w:rsid w:val="7E437E1C"/>
    <w:rsid w:val="7EB52FFE"/>
    <w:rsid w:val="7EE8603B"/>
    <w:rsid w:val="7F024ECB"/>
    <w:rsid w:val="7F3C7518"/>
    <w:rsid w:val="7F433974"/>
    <w:rsid w:val="7FF41D1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paragraph" w:styleId="2">
    <w:name w:val="heading 1"/>
    <w:basedOn w:val="1"/>
    <w:next w:val="1"/>
    <w:link w:val="53"/>
    <w:qFormat/>
    <w:uiPriority w:val="0"/>
    <w:pPr>
      <w:keepNext/>
      <w:keepLines/>
      <w:numPr>
        <w:ilvl w:val="0"/>
        <w:numId w:val="1"/>
      </w:numPr>
      <w:pBdr>
        <w:bottom w:val="single" w:color="595959" w:sz="4" w:space="1"/>
      </w:pBdr>
      <w:tabs>
        <w:tab w:val="left" w:pos="425"/>
      </w:tabs>
      <w:spacing w:before="360"/>
      <w:outlineLvl w:val="0"/>
    </w:pPr>
    <w:rPr>
      <w:rFonts w:ascii="Calibri Light" w:hAnsi="Calibri Light"/>
      <w:b/>
      <w:bCs/>
      <w:smallCaps/>
      <w:color w:val="000000"/>
      <w:sz w:val="36"/>
      <w:szCs w:val="36"/>
    </w:rPr>
  </w:style>
  <w:style w:type="paragraph" w:styleId="3">
    <w:name w:val="heading 2"/>
    <w:basedOn w:val="1"/>
    <w:next w:val="1"/>
    <w:link w:val="54"/>
    <w:unhideWhenUsed/>
    <w:qFormat/>
    <w:uiPriority w:val="0"/>
    <w:pPr>
      <w:keepNext/>
      <w:keepLines/>
      <w:numPr>
        <w:ilvl w:val="1"/>
        <w:numId w:val="1"/>
      </w:numPr>
      <w:tabs>
        <w:tab w:val="left" w:pos="425"/>
        <w:tab w:val="left" w:pos="567"/>
      </w:tabs>
      <w:spacing w:before="360" w:after="0"/>
      <w:outlineLvl w:val="1"/>
    </w:pPr>
    <w:rPr>
      <w:rFonts w:ascii="Calibri Light" w:hAnsi="Calibri Light"/>
      <w:b/>
      <w:bCs/>
      <w:smallCaps/>
      <w:color w:val="000000"/>
      <w:sz w:val="28"/>
      <w:szCs w:val="28"/>
    </w:rPr>
  </w:style>
  <w:style w:type="paragraph" w:styleId="4">
    <w:name w:val="heading 3"/>
    <w:basedOn w:val="1"/>
    <w:next w:val="1"/>
    <w:link w:val="55"/>
    <w:unhideWhenUsed/>
    <w:qFormat/>
    <w:uiPriority w:val="0"/>
    <w:pPr>
      <w:keepNext/>
      <w:keepLines/>
      <w:numPr>
        <w:ilvl w:val="2"/>
        <w:numId w:val="1"/>
      </w:numPr>
      <w:tabs>
        <w:tab w:val="left" w:pos="425"/>
        <w:tab w:val="left" w:pos="709"/>
      </w:tabs>
      <w:spacing w:before="200" w:after="0"/>
      <w:outlineLvl w:val="2"/>
    </w:pPr>
    <w:rPr>
      <w:rFonts w:ascii="Calibri Light" w:hAnsi="Calibri Light"/>
      <w:b/>
      <w:bCs/>
      <w:color w:val="000000"/>
    </w:rPr>
  </w:style>
  <w:style w:type="paragraph" w:styleId="5">
    <w:name w:val="heading 4"/>
    <w:basedOn w:val="1"/>
    <w:next w:val="1"/>
    <w:link w:val="62"/>
    <w:unhideWhenUsed/>
    <w:qFormat/>
    <w:uiPriority w:val="0"/>
    <w:pPr>
      <w:keepNext/>
      <w:keepLines/>
      <w:numPr>
        <w:ilvl w:val="3"/>
        <w:numId w:val="1"/>
      </w:numPr>
      <w:spacing w:before="200" w:after="0"/>
      <w:outlineLvl w:val="3"/>
    </w:pPr>
    <w:rPr>
      <w:rFonts w:ascii="Calibri Light" w:hAnsi="Calibri Light"/>
      <w:b/>
      <w:bCs/>
      <w:i/>
      <w:iCs/>
      <w:color w:val="000000"/>
    </w:rPr>
  </w:style>
  <w:style w:type="paragraph" w:styleId="6">
    <w:name w:val="heading 5"/>
    <w:basedOn w:val="1"/>
    <w:next w:val="1"/>
    <w:link w:val="63"/>
    <w:unhideWhenUsed/>
    <w:qFormat/>
    <w:uiPriority w:val="0"/>
    <w:pPr>
      <w:keepNext/>
      <w:keepLines/>
      <w:numPr>
        <w:ilvl w:val="4"/>
        <w:numId w:val="2"/>
      </w:numPr>
      <w:spacing w:before="200" w:after="0"/>
      <w:outlineLvl w:val="4"/>
    </w:pPr>
    <w:rPr>
      <w:rFonts w:ascii="Calibri Light" w:hAnsi="Calibri Light"/>
      <w:color w:val="323E4F"/>
    </w:rPr>
  </w:style>
  <w:style w:type="paragraph" w:styleId="7">
    <w:name w:val="heading 6"/>
    <w:basedOn w:val="1"/>
    <w:next w:val="1"/>
    <w:link w:val="64"/>
    <w:unhideWhenUsed/>
    <w:qFormat/>
    <w:uiPriority w:val="0"/>
    <w:pPr>
      <w:keepNext/>
      <w:keepLines/>
      <w:numPr>
        <w:ilvl w:val="5"/>
        <w:numId w:val="2"/>
      </w:numPr>
      <w:spacing w:before="200" w:after="0"/>
      <w:outlineLvl w:val="5"/>
    </w:pPr>
    <w:rPr>
      <w:rFonts w:ascii="Calibri Light" w:hAnsi="Calibri Light"/>
      <w:i/>
      <w:iCs/>
      <w:color w:val="323E4F"/>
    </w:rPr>
  </w:style>
  <w:style w:type="paragraph" w:styleId="8">
    <w:name w:val="heading 7"/>
    <w:basedOn w:val="1"/>
    <w:next w:val="1"/>
    <w:link w:val="65"/>
    <w:unhideWhenUsed/>
    <w:qFormat/>
    <w:uiPriority w:val="0"/>
    <w:pPr>
      <w:keepNext/>
      <w:keepLines/>
      <w:numPr>
        <w:ilvl w:val="6"/>
        <w:numId w:val="2"/>
      </w:numPr>
      <w:spacing w:before="200" w:after="0"/>
      <w:outlineLvl w:val="6"/>
    </w:pPr>
    <w:rPr>
      <w:rFonts w:ascii="Calibri Light" w:hAnsi="Calibri Light"/>
      <w:i/>
      <w:iCs/>
      <w:color w:val="404040"/>
    </w:rPr>
  </w:style>
  <w:style w:type="paragraph" w:styleId="9">
    <w:name w:val="heading 8"/>
    <w:basedOn w:val="1"/>
    <w:next w:val="1"/>
    <w:link w:val="66"/>
    <w:unhideWhenUsed/>
    <w:qFormat/>
    <w:uiPriority w:val="0"/>
    <w:pPr>
      <w:keepNext/>
      <w:keepLines/>
      <w:numPr>
        <w:ilvl w:val="7"/>
        <w:numId w:val="2"/>
      </w:numPr>
      <w:spacing w:before="200" w:after="0"/>
      <w:outlineLvl w:val="7"/>
    </w:pPr>
    <w:rPr>
      <w:rFonts w:ascii="Calibri Light" w:hAnsi="Calibri Light"/>
      <w:color w:val="404040"/>
      <w:sz w:val="20"/>
      <w:szCs w:val="20"/>
    </w:rPr>
  </w:style>
  <w:style w:type="paragraph" w:styleId="10">
    <w:name w:val="heading 9"/>
    <w:basedOn w:val="1"/>
    <w:next w:val="1"/>
    <w:link w:val="67"/>
    <w:unhideWhenUsed/>
    <w:qFormat/>
    <w:uiPriority w:val="0"/>
    <w:pPr>
      <w:keepNext/>
      <w:keepLines/>
      <w:numPr>
        <w:ilvl w:val="8"/>
        <w:numId w:val="2"/>
      </w:numPr>
      <w:spacing w:before="200" w:after="0"/>
      <w:outlineLvl w:val="8"/>
    </w:pPr>
    <w:rPr>
      <w:rFonts w:ascii="Calibri Light" w:hAnsi="Calibri Light"/>
      <w:i/>
      <w:iCs/>
      <w:color w:val="404040"/>
      <w:sz w:val="20"/>
      <w:szCs w:val="20"/>
    </w:rPr>
  </w:style>
  <w:style w:type="character" w:default="1" w:styleId="41">
    <w:name w:val="Default Paragraph Font"/>
    <w:semiHidden/>
    <w:unhideWhenUsed/>
    <w:qFormat/>
    <w:uiPriority w:val="1"/>
  </w:style>
  <w:style w:type="table" w:default="1" w:styleId="48">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8"/>
    <w:unhideWhenUsed/>
    <w:qFormat/>
    <w:uiPriority w:val="0"/>
    <w:pPr>
      <w:autoSpaceDE w:val="0"/>
      <w:autoSpaceDN w:val="0"/>
    </w:pPr>
    <w:rPr>
      <w:b/>
      <w:bCs/>
      <w:snapToGrid w:val="0"/>
    </w:rPr>
  </w:style>
  <w:style w:type="paragraph" w:styleId="12">
    <w:name w:val="annotation text"/>
    <w:basedOn w:val="1"/>
    <w:link w:val="97"/>
    <w:unhideWhenUsed/>
    <w:qFormat/>
    <w:uiPriority w:val="0"/>
    <w:pPr>
      <w:widowControl w:val="0"/>
      <w:spacing w:after="0" w:line="240" w:lineRule="auto"/>
    </w:pPr>
    <w:rPr>
      <w:rFonts w:cs="黑体"/>
      <w:kern w:val="2"/>
      <w:sz w:val="21"/>
    </w:rPr>
  </w:style>
  <w:style w:type="paragraph" w:styleId="13">
    <w:name w:val="toc 7"/>
    <w:basedOn w:val="1"/>
    <w:next w:val="1"/>
    <w:unhideWhenUsed/>
    <w:qFormat/>
    <w:uiPriority w:val="39"/>
    <w:pPr>
      <w:widowControl w:val="0"/>
      <w:spacing w:after="0" w:line="240" w:lineRule="auto"/>
      <w:ind w:left="1260"/>
    </w:pPr>
    <w:rPr>
      <w:rFonts w:cs="黑体"/>
      <w:kern w:val="2"/>
      <w:sz w:val="18"/>
      <w:szCs w:val="18"/>
    </w:rPr>
  </w:style>
  <w:style w:type="paragraph" w:styleId="14">
    <w:name w:val="Body Text First Indent"/>
    <w:basedOn w:val="1"/>
    <w:link w:val="133"/>
    <w:qFormat/>
    <w:uiPriority w:val="0"/>
    <w:pPr>
      <w:widowControl w:val="0"/>
      <w:autoSpaceDE w:val="0"/>
      <w:autoSpaceDN w:val="0"/>
      <w:adjustRightInd w:val="0"/>
      <w:spacing w:after="0" w:line="360" w:lineRule="auto"/>
      <w:ind w:left="1134"/>
      <w:jc w:val="both"/>
    </w:pPr>
    <w:rPr>
      <w:rFonts w:ascii="Times New Roman" w:hAnsi="Times New Roman"/>
      <w:szCs w:val="21"/>
    </w:rPr>
  </w:style>
  <w:style w:type="paragraph" w:styleId="15">
    <w:name w:val="Note Heading"/>
    <w:basedOn w:val="1"/>
    <w:next w:val="1"/>
    <w:link w:val="155"/>
    <w:qFormat/>
    <w:uiPriority w:val="0"/>
    <w:pPr>
      <w:widowControl w:val="0"/>
      <w:spacing w:after="0" w:line="240" w:lineRule="auto"/>
      <w:jc w:val="center"/>
    </w:pPr>
    <w:rPr>
      <w:rFonts w:ascii="Times New Roman" w:hAnsi="Times New Roman"/>
      <w:szCs w:val="24"/>
    </w:rPr>
  </w:style>
  <w:style w:type="paragraph" w:styleId="16">
    <w:name w:val="List Bullet 4"/>
    <w:basedOn w:val="1"/>
    <w:qFormat/>
    <w:uiPriority w:val="0"/>
    <w:pPr>
      <w:widowControl w:val="0"/>
      <w:numPr>
        <w:ilvl w:val="0"/>
        <w:numId w:val="3"/>
      </w:numPr>
      <w:tabs>
        <w:tab w:val="left" w:pos="1620"/>
      </w:tabs>
      <w:spacing w:after="0" w:line="240" w:lineRule="auto"/>
      <w:contextualSpacing/>
      <w:jc w:val="both"/>
    </w:pPr>
    <w:rPr>
      <w:rFonts w:ascii="Times New Roman" w:hAnsi="Times New Roman"/>
      <w:kern w:val="2"/>
      <w:sz w:val="21"/>
      <w:szCs w:val="24"/>
    </w:rPr>
  </w:style>
  <w:style w:type="paragraph" w:styleId="17">
    <w:name w:val="Normal Indent"/>
    <w:basedOn w:val="1"/>
    <w:qFormat/>
    <w:uiPriority w:val="0"/>
    <w:pPr>
      <w:widowControl w:val="0"/>
      <w:spacing w:after="0" w:line="240" w:lineRule="auto"/>
      <w:ind w:firstLine="420"/>
      <w:jc w:val="both"/>
    </w:pPr>
    <w:rPr>
      <w:rFonts w:ascii="Times New Roman" w:hAnsi="Times New Roman" w:cs="黑体"/>
      <w:kern w:val="2"/>
      <w:sz w:val="21"/>
      <w:szCs w:val="20"/>
    </w:rPr>
  </w:style>
  <w:style w:type="paragraph" w:styleId="18">
    <w:name w:val="caption"/>
    <w:basedOn w:val="1"/>
    <w:next w:val="1"/>
    <w:unhideWhenUsed/>
    <w:qFormat/>
    <w:uiPriority w:val="0"/>
    <w:pPr>
      <w:spacing w:after="200" w:line="240" w:lineRule="auto"/>
    </w:pPr>
    <w:rPr>
      <w:i/>
      <w:iCs/>
      <w:color w:val="44546A"/>
      <w:sz w:val="18"/>
      <w:szCs w:val="18"/>
    </w:rPr>
  </w:style>
  <w:style w:type="paragraph" w:styleId="19">
    <w:name w:val="Document Map"/>
    <w:basedOn w:val="1"/>
    <w:link w:val="99"/>
    <w:unhideWhenUsed/>
    <w:qFormat/>
    <w:uiPriority w:val="0"/>
    <w:pPr>
      <w:widowControl w:val="0"/>
      <w:spacing w:after="0" w:line="240" w:lineRule="auto"/>
      <w:jc w:val="both"/>
    </w:pPr>
    <w:rPr>
      <w:rFonts w:ascii="宋体" w:cs="黑体"/>
      <w:kern w:val="2"/>
      <w:sz w:val="18"/>
      <w:szCs w:val="18"/>
    </w:rPr>
  </w:style>
  <w:style w:type="paragraph" w:styleId="20">
    <w:name w:val="List Bullet 3"/>
    <w:basedOn w:val="1"/>
    <w:qFormat/>
    <w:uiPriority w:val="0"/>
    <w:pPr>
      <w:widowControl w:val="0"/>
      <w:tabs>
        <w:tab w:val="left" w:pos="926"/>
      </w:tabs>
      <w:spacing w:after="0" w:line="240" w:lineRule="auto"/>
      <w:ind w:left="926" w:hanging="360"/>
      <w:jc w:val="both"/>
    </w:pPr>
    <w:rPr>
      <w:rFonts w:ascii="Times New Roman" w:hAnsi="Times New Roman"/>
      <w:kern w:val="2"/>
      <w:sz w:val="21"/>
      <w:szCs w:val="24"/>
    </w:rPr>
  </w:style>
  <w:style w:type="paragraph" w:styleId="21">
    <w:name w:val="Body Text"/>
    <w:basedOn w:val="1"/>
    <w:link w:val="56"/>
    <w:qFormat/>
    <w:uiPriority w:val="0"/>
    <w:pPr>
      <w:suppressAutoHyphens/>
      <w:spacing w:before="60" w:after="60" w:line="360" w:lineRule="auto"/>
      <w:ind w:firstLine="200"/>
    </w:pPr>
    <w:rPr>
      <w:rFonts w:ascii="Times New Roman" w:hAnsi="Times New Roman"/>
      <w:kern w:val="1"/>
      <w:szCs w:val="24"/>
      <w:lang w:eastAsia="ar-SA"/>
    </w:rPr>
  </w:style>
  <w:style w:type="paragraph" w:styleId="22">
    <w:name w:val="Body Text Indent"/>
    <w:basedOn w:val="1"/>
    <w:link w:val="100"/>
    <w:qFormat/>
    <w:uiPriority w:val="0"/>
    <w:pPr>
      <w:widowControl w:val="0"/>
      <w:spacing w:after="0" w:line="360" w:lineRule="auto"/>
      <w:ind w:firstLine="420"/>
      <w:jc w:val="both"/>
    </w:pPr>
    <w:rPr>
      <w:rFonts w:ascii="Times New Roman" w:hAnsi="Times New Roman"/>
      <w:kern w:val="2"/>
      <w:sz w:val="21"/>
      <w:szCs w:val="20"/>
    </w:rPr>
  </w:style>
  <w:style w:type="paragraph" w:styleId="23">
    <w:name w:val="List Bullet 2"/>
    <w:basedOn w:val="1"/>
    <w:qFormat/>
    <w:uiPriority w:val="0"/>
    <w:pPr>
      <w:widowControl w:val="0"/>
      <w:tabs>
        <w:tab w:val="left" w:pos="2407"/>
      </w:tabs>
      <w:spacing w:after="0" w:line="240" w:lineRule="auto"/>
      <w:ind w:left="2407" w:leftChars="200" w:hanging="360" w:hangingChars="200"/>
      <w:jc w:val="both"/>
    </w:pPr>
    <w:rPr>
      <w:rFonts w:ascii="Times New Roman" w:hAnsi="Times New Roman"/>
      <w:kern w:val="2"/>
      <w:sz w:val="21"/>
      <w:szCs w:val="24"/>
    </w:rPr>
  </w:style>
  <w:style w:type="paragraph" w:styleId="24">
    <w:name w:val="toc 5"/>
    <w:basedOn w:val="1"/>
    <w:next w:val="1"/>
    <w:unhideWhenUsed/>
    <w:qFormat/>
    <w:uiPriority w:val="39"/>
    <w:pPr>
      <w:widowControl w:val="0"/>
      <w:spacing w:after="0" w:line="240" w:lineRule="auto"/>
      <w:ind w:left="840"/>
    </w:pPr>
    <w:rPr>
      <w:rFonts w:cs="黑体"/>
      <w:kern w:val="2"/>
      <w:sz w:val="18"/>
      <w:szCs w:val="18"/>
    </w:rPr>
  </w:style>
  <w:style w:type="paragraph" w:styleId="25">
    <w:name w:val="toc 3"/>
    <w:basedOn w:val="1"/>
    <w:next w:val="1"/>
    <w:unhideWhenUsed/>
    <w:qFormat/>
    <w:uiPriority w:val="39"/>
    <w:pPr>
      <w:widowControl w:val="0"/>
      <w:spacing w:after="0" w:line="240" w:lineRule="auto"/>
      <w:ind w:left="420"/>
    </w:pPr>
    <w:rPr>
      <w:rFonts w:cs="黑体"/>
      <w:i/>
      <w:iCs/>
      <w:kern w:val="2"/>
      <w:sz w:val="20"/>
      <w:szCs w:val="20"/>
    </w:rPr>
  </w:style>
  <w:style w:type="paragraph" w:styleId="26">
    <w:name w:val="toc 8"/>
    <w:basedOn w:val="1"/>
    <w:next w:val="1"/>
    <w:unhideWhenUsed/>
    <w:qFormat/>
    <w:uiPriority w:val="39"/>
    <w:pPr>
      <w:widowControl w:val="0"/>
      <w:spacing w:after="0" w:line="240" w:lineRule="auto"/>
      <w:ind w:left="1470"/>
    </w:pPr>
    <w:rPr>
      <w:rFonts w:cs="黑体"/>
      <w:kern w:val="2"/>
      <w:sz w:val="18"/>
      <w:szCs w:val="18"/>
    </w:rPr>
  </w:style>
  <w:style w:type="paragraph" w:styleId="27">
    <w:name w:val="Date"/>
    <w:basedOn w:val="1"/>
    <w:next w:val="1"/>
    <w:link w:val="102"/>
    <w:qFormat/>
    <w:uiPriority w:val="0"/>
    <w:pPr>
      <w:widowControl w:val="0"/>
      <w:spacing w:after="0" w:line="240" w:lineRule="auto"/>
      <w:jc w:val="both"/>
    </w:pPr>
    <w:rPr>
      <w:rFonts w:ascii="Times New Roman" w:hAnsi="Times New Roman"/>
      <w:sz w:val="21"/>
      <w:szCs w:val="20"/>
    </w:rPr>
  </w:style>
  <w:style w:type="paragraph" w:styleId="28">
    <w:name w:val="Balloon Text"/>
    <w:basedOn w:val="1"/>
    <w:link w:val="103"/>
    <w:unhideWhenUsed/>
    <w:qFormat/>
    <w:uiPriority w:val="0"/>
    <w:pPr>
      <w:widowControl w:val="0"/>
      <w:spacing w:after="0" w:line="240" w:lineRule="auto"/>
      <w:jc w:val="both"/>
    </w:pPr>
    <w:rPr>
      <w:rFonts w:cs="黑体"/>
      <w:kern w:val="2"/>
      <w:sz w:val="16"/>
      <w:szCs w:val="16"/>
    </w:rPr>
  </w:style>
  <w:style w:type="paragraph" w:styleId="29">
    <w:name w:val="footer"/>
    <w:basedOn w:val="1"/>
    <w:link w:val="52"/>
    <w:unhideWhenUsed/>
    <w:qFormat/>
    <w:uiPriority w:val="0"/>
    <w:pPr>
      <w:tabs>
        <w:tab w:val="center" w:pos="4153"/>
        <w:tab w:val="right" w:pos="8306"/>
      </w:tabs>
      <w:snapToGrid w:val="0"/>
    </w:pPr>
    <w:rPr>
      <w:sz w:val="18"/>
      <w:szCs w:val="18"/>
    </w:rPr>
  </w:style>
  <w:style w:type="paragraph" w:styleId="30">
    <w:name w:val="header"/>
    <w:basedOn w:val="1"/>
    <w:link w:val="51"/>
    <w:unhideWhenUsed/>
    <w:qFormat/>
    <w:uiPriority w:val="0"/>
    <w:pPr>
      <w:pBdr>
        <w:bottom w:val="single" w:color="auto" w:sz="6" w:space="1"/>
      </w:pBdr>
      <w:tabs>
        <w:tab w:val="center" w:pos="4153"/>
        <w:tab w:val="right" w:pos="8306"/>
      </w:tabs>
      <w:snapToGrid w:val="0"/>
      <w:jc w:val="center"/>
    </w:pPr>
    <w:rPr>
      <w:sz w:val="18"/>
      <w:szCs w:val="18"/>
    </w:rPr>
  </w:style>
  <w:style w:type="paragraph" w:styleId="31">
    <w:name w:val="toc 1"/>
    <w:basedOn w:val="1"/>
    <w:next w:val="1"/>
    <w:unhideWhenUsed/>
    <w:qFormat/>
    <w:uiPriority w:val="39"/>
    <w:pPr>
      <w:widowControl w:val="0"/>
      <w:spacing w:before="120" w:after="120" w:line="240" w:lineRule="auto"/>
    </w:pPr>
    <w:rPr>
      <w:rFonts w:cs="黑体"/>
      <w:b/>
      <w:bCs/>
      <w:caps/>
      <w:kern w:val="2"/>
      <w:sz w:val="20"/>
      <w:szCs w:val="20"/>
    </w:rPr>
  </w:style>
  <w:style w:type="paragraph" w:styleId="32">
    <w:name w:val="toc 4"/>
    <w:basedOn w:val="1"/>
    <w:next w:val="1"/>
    <w:unhideWhenUsed/>
    <w:qFormat/>
    <w:uiPriority w:val="39"/>
    <w:pPr>
      <w:widowControl w:val="0"/>
      <w:spacing w:after="0" w:line="240" w:lineRule="auto"/>
      <w:ind w:left="630"/>
    </w:pPr>
    <w:rPr>
      <w:rFonts w:cs="黑体"/>
      <w:kern w:val="2"/>
      <w:sz w:val="18"/>
      <w:szCs w:val="18"/>
    </w:rPr>
  </w:style>
  <w:style w:type="paragraph" w:styleId="33">
    <w:name w:val="Subtitle"/>
    <w:basedOn w:val="1"/>
    <w:next w:val="1"/>
    <w:link w:val="69"/>
    <w:qFormat/>
    <w:uiPriority w:val="11"/>
    <w:rPr>
      <w:color w:val="595959"/>
      <w:spacing w:val="10"/>
    </w:rPr>
  </w:style>
  <w:style w:type="paragraph" w:styleId="34">
    <w:name w:val="toc 6"/>
    <w:basedOn w:val="1"/>
    <w:next w:val="1"/>
    <w:unhideWhenUsed/>
    <w:qFormat/>
    <w:uiPriority w:val="39"/>
    <w:pPr>
      <w:widowControl w:val="0"/>
      <w:spacing w:after="0" w:line="240" w:lineRule="auto"/>
      <w:ind w:left="1050"/>
    </w:pPr>
    <w:rPr>
      <w:rFonts w:cs="黑体"/>
      <w:kern w:val="2"/>
      <w:sz w:val="18"/>
      <w:szCs w:val="18"/>
    </w:rPr>
  </w:style>
  <w:style w:type="paragraph" w:styleId="35">
    <w:name w:val="table of figures"/>
    <w:basedOn w:val="1"/>
    <w:next w:val="1"/>
    <w:qFormat/>
    <w:uiPriority w:val="0"/>
    <w:pPr>
      <w:widowControl w:val="0"/>
      <w:autoSpaceDE w:val="0"/>
      <w:autoSpaceDN w:val="0"/>
      <w:adjustRightInd w:val="0"/>
      <w:spacing w:before="300" w:after="150" w:line="360" w:lineRule="auto"/>
      <w:jc w:val="center"/>
    </w:pPr>
    <w:rPr>
      <w:rFonts w:ascii="黑体" w:hAnsi="Times New Roman" w:eastAsia="黑体"/>
      <w:sz w:val="30"/>
      <w:szCs w:val="30"/>
    </w:rPr>
  </w:style>
  <w:style w:type="paragraph" w:styleId="36">
    <w:name w:val="toc 2"/>
    <w:basedOn w:val="1"/>
    <w:next w:val="1"/>
    <w:unhideWhenUsed/>
    <w:qFormat/>
    <w:uiPriority w:val="39"/>
    <w:pPr>
      <w:widowControl w:val="0"/>
      <w:spacing w:after="0" w:line="240" w:lineRule="auto"/>
      <w:ind w:left="210"/>
    </w:pPr>
    <w:rPr>
      <w:rFonts w:cs="黑体"/>
      <w:smallCaps/>
      <w:kern w:val="2"/>
      <w:sz w:val="20"/>
      <w:szCs w:val="20"/>
    </w:rPr>
  </w:style>
  <w:style w:type="paragraph" w:styleId="37">
    <w:name w:val="toc 9"/>
    <w:basedOn w:val="1"/>
    <w:next w:val="1"/>
    <w:unhideWhenUsed/>
    <w:qFormat/>
    <w:uiPriority w:val="39"/>
    <w:pPr>
      <w:widowControl w:val="0"/>
      <w:spacing w:after="0" w:line="240" w:lineRule="auto"/>
      <w:ind w:left="1680"/>
    </w:pPr>
    <w:rPr>
      <w:rFonts w:cs="黑体"/>
      <w:kern w:val="2"/>
      <w:sz w:val="18"/>
      <w:szCs w:val="18"/>
    </w:rPr>
  </w:style>
  <w:style w:type="paragraph" w:styleId="38">
    <w:name w:val="HTML Preformatted"/>
    <w:basedOn w:val="1"/>
    <w:link w:val="8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rPr>
  </w:style>
  <w:style w:type="paragraph" w:styleId="39">
    <w:name w:val="Normal (Web)"/>
    <w:basedOn w:val="1"/>
    <w:qFormat/>
    <w:uiPriority w:val="0"/>
    <w:pPr>
      <w:spacing w:before="100" w:beforeAutospacing="1" w:after="100" w:afterAutospacing="1"/>
    </w:pPr>
    <w:rPr>
      <w:sz w:val="24"/>
      <w:szCs w:val="24"/>
    </w:rPr>
  </w:style>
  <w:style w:type="paragraph" w:styleId="40">
    <w:name w:val="Title"/>
    <w:basedOn w:val="1"/>
    <w:next w:val="1"/>
    <w:link w:val="68"/>
    <w:qFormat/>
    <w:uiPriority w:val="0"/>
    <w:pPr>
      <w:spacing w:after="0" w:line="240" w:lineRule="auto"/>
      <w:contextualSpacing/>
    </w:pPr>
    <w:rPr>
      <w:rFonts w:ascii="Calibri Light" w:hAnsi="Calibri Light"/>
      <w:color w:val="000000"/>
      <w:sz w:val="56"/>
      <w:szCs w:val="56"/>
    </w:rPr>
  </w:style>
  <w:style w:type="character" w:styleId="42">
    <w:name w:val="Strong"/>
    <w:qFormat/>
    <w:uiPriority w:val="22"/>
    <w:rPr>
      <w:b/>
      <w:bCs/>
      <w:color w:val="000000"/>
    </w:rPr>
  </w:style>
  <w:style w:type="character" w:styleId="43">
    <w:name w:val="page number"/>
    <w:qFormat/>
    <w:uiPriority w:val="0"/>
  </w:style>
  <w:style w:type="character" w:styleId="44">
    <w:name w:val="FollowedHyperlink"/>
    <w:qFormat/>
    <w:uiPriority w:val="0"/>
    <w:rPr>
      <w:color w:val="800080"/>
      <w:u w:val="single"/>
    </w:rPr>
  </w:style>
  <w:style w:type="character" w:styleId="45">
    <w:name w:val="Emphasis"/>
    <w:qFormat/>
    <w:uiPriority w:val="0"/>
    <w:rPr>
      <w:i/>
      <w:iCs/>
      <w:color w:val="auto"/>
    </w:rPr>
  </w:style>
  <w:style w:type="character" w:styleId="46">
    <w:name w:val="Hyperlink"/>
    <w:qFormat/>
    <w:uiPriority w:val="99"/>
    <w:rPr>
      <w:color w:val="0000FF"/>
      <w:u w:val="single"/>
    </w:rPr>
  </w:style>
  <w:style w:type="character" w:styleId="47">
    <w:name w:val="annotation reference"/>
    <w:qFormat/>
    <w:uiPriority w:val="0"/>
    <w:rPr>
      <w:rFonts w:ascii="Arial" w:hAnsi="Arial" w:eastAsia="黑体" w:cs="Arial"/>
      <w:snapToGrid w:val="0"/>
      <w:sz w:val="21"/>
      <w:szCs w:val="21"/>
      <w:lang w:val="en-US" w:eastAsia="zh-CN" w:bidi="ar-SA"/>
    </w:rPr>
  </w:style>
  <w:style w:type="table" w:styleId="49">
    <w:name w:val="Table Grid"/>
    <w:basedOn w:val="48"/>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50">
    <w:name w:val="标题4"/>
    <w:basedOn w:val="5"/>
    <w:next w:val="5"/>
    <w:link w:val="116"/>
    <w:qFormat/>
    <w:uiPriority w:val="0"/>
    <w:pPr>
      <w:widowControl w:val="0"/>
      <w:numPr>
        <w:ilvl w:val="0"/>
        <w:numId w:val="0"/>
      </w:numPr>
      <w:spacing w:before="280" w:after="290" w:line="372" w:lineRule="auto"/>
      <w:jc w:val="both"/>
    </w:pPr>
    <w:rPr>
      <w:rFonts w:ascii="Arial" w:hAnsi="Arial" w:eastAsia="黑体"/>
      <w:bCs w:val="0"/>
      <w:i w:val="0"/>
      <w:iCs w:val="0"/>
      <w:color w:val="auto"/>
      <w:kern w:val="2"/>
      <w:sz w:val="28"/>
      <w:szCs w:val="24"/>
    </w:rPr>
  </w:style>
  <w:style w:type="character" w:customStyle="1" w:styleId="51">
    <w:name w:val="页眉字符"/>
    <w:link w:val="30"/>
    <w:qFormat/>
    <w:uiPriority w:val="0"/>
    <w:rPr>
      <w:sz w:val="18"/>
      <w:szCs w:val="18"/>
    </w:rPr>
  </w:style>
  <w:style w:type="character" w:customStyle="1" w:styleId="52">
    <w:name w:val="页脚字符"/>
    <w:link w:val="29"/>
    <w:qFormat/>
    <w:uiPriority w:val="0"/>
    <w:rPr>
      <w:sz w:val="18"/>
      <w:szCs w:val="18"/>
    </w:rPr>
  </w:style>
  <w:style w:type="character" w:customStyle="1" w:styleId="53">
    <w:name w:val="标题 1字符"/>
    <w:link w:val="2"/>
    <w:qFormat/>
    <w:uiPriority w:val="0"/>
    <w:rPr>
      <w:rFonts w:ascii="Calibri Light" w:hAnsi="Calibri Light" w:eastAsia="宋体" w:cs="Times New Roman"/>
      <w:b/>
      <w:bCs/>
      <w:smallCaps/>
      <w:color w:val="000000"/>
      <w:sz w:val="36"/>
      <w:szCs w:val="36"/>
    </w:rPr>
  </w:style>
  <w:style w:type="character" w:customStyle="1" w:styleId="54">
    <w:name w:val="标题 2字符"/>
    <w:link w:val="3"/>
    <w:qFormat/>
    <w:uiPriority w:val="0"/>
    <w:rPr>
      <w:rFonts w:ascii="Calibri Light" w:hAnsi="Calibri Light" w:eastAsia="宋体" w:cs="Times New Roman"/>
      <w:b/>
      <w:bCs/>
      <w:smallCaps/>
      <w:color w:val="000000"/>
      <w:sz w:val="28"/>
      <w:szCs w:val="28"/>
    </w:rPr>
  </w:style>
  <w:style w:type="character" w:customStyle="1" w:styleId="55">
    <w:name w:val="标题 3字符"/>
    <w:link w:val="4"/>
    <w:qFormat/>
    <w:uiPriority w:val="0"/>
    <w:rPr>
      <w:rFonts w:ascii="Calibri Light" w:hAnsi="Calibri Light" w:eastAsia="宋体" w:cs="Times New Roman"/>
      <w:b/>
      <w:bCs/>
      <w:color w:val="000000"/>
      <w:sz w:val="22"/>
      <w:szCs w:val="22"/>
    </w:rPr>
  </w:style>
  <w:style w:type="character" w:customStyle="1" w:styleId="56">
    <w:name w:val="正文文本字符"/>
    <w:link w:val="21"/>
    <w:qFormat/>
    <w:uiPriority w:val="0"/>
    <w:rPr>
      <w:rFonts w:ascii="Times New Roman" w:hAnsi="Times New Roman" w:eastAsia="宋体" w:cs="Times New Roman"/>
      <w:kern w:val="1"/>
      <w:szCs w:val="24"/>
      <w:lang w:eastAsia="ar-SA"/>
    </w:rPr>
  </w:style>
  <w:style w:type="paragraph" w:customStyle="1" w:styleId="57">
    <w:name w:val="列出段落1"/>
    <w:basedOn w:val="1"/>
    <w:qFormat/>
    <w:uiPriority w:val="0"/>
    <w:pPr>
      <w:ind w:firstLine="420" w:firstLineChars="200"/>
    </w:pPr>
  </w:style>
  <w:style w:type="character" w:customStyle="1" w:styleId="58">
    <w:name w:val="QB正文 Char Char"/>
    <w:qFormat/>
    <w:uiPriority w:val="0"/>
    <w:rPr>
      <w:rFonts w:ascii="宋体" w:hAnsi="宋体"/>
    </w:rPr>
  </w:style>
  <w:style w:type="paragraph" w:customStyle="1" w:styleId="59">
    <w:name w:val="QB正文"/>
    <w:basedOn w:val="1"/>
    <w:link w:val="61"/>
    <w:qFormat/>
    <w:uiPriority w:val="0"/>
    <w:pPr>
      <w:ind w:firstLine="420"/>
    </w:pPr>
    <w:rPr>
      <w:rFonts w:ascii="宋体" w:hAnsi="宋体"/>
    </w:rPr>
  </w:style>
  <w:style w:type="paragraph" w:customStyle="1" w:styleId="60">
    <w:name w:val="规范标题3"/>
    <w:basedOn w:val="1"/>
    <w:link w:val="174"/>
    <w:qFormat/>
    <w:uiPriority w:val="0"/>
    <w:pPr>
      <w:keepNext/>
      <w:keepLines/>
      <w:numPr>
        <w:ilvl w:val="3"/>
        <w:numId w:val="4"/>
      </w:numPr>
      <w:tabs>
        <w:tab w:val="left" w:pos="709"/>
      </w:tabs>
      <w:autoSpaceDE w:val="0"/>
      <w:autoSpaceDN w:val="0"/>
      <w:adjustRightInd w:val="0"/>
      <w:spacing w:before="260" w:after="260" w:line="415" w:lineRule="auto"/>
      <w:textAlignment w:val="baseline"/>
      <w:outlineLvl w:val="2"/>
    </w:pPr>
    <w:rPr>
      <w:rFonts w:ascii="Arial" w:hAnsi="Arial" w:eastAsia="黑体"/>
      <w:bCs/>
      <w:szCs w:val="21"/>
    </w:rPr>
  </w:style>
  <w:style w:type="character" w:customStyle="1" w:styleId="61">
    <w:name w:val="QB正文 Char"/>
    <w:link w:val="59"/>
    <w:qFormat/>
    <w:uiPriority w:val="0"/>
    <w:rPr>
      <w:rFonts w:ascii="宋体" w:hAnsi="Times New Roman"/>
      <w:kern w:val="0"/>
      <w:szCs w:val="20"/>
      <w:lang w:val="zh-CN" w:eastAsia="zh-CN"/>
    </w:rPr>
  </w:style>
  <w:style w:type="character" w:customStyle="1" w:styleId="62">
    <w:name w:val="标题 4字符"/>
    <w:link w:val="5"/>
    <w:qFormat/>
    <w:uiPriority w:val="0"/>
    <w:rPr>
      <w:rFonts w:ascii="Calibri Light" w:hAnsi="Calibri Light" w:eastAsia="宋体" w:cs="Times New Roman"/>
      <w:b/>
      <w:bCs/>
      <w:i/>
      <w:iCs/>
      <w:color w:val="000000"/>
      <w:sz w:val="22"/>
      <w:szCs w:val="22"/>
    </w:rPr>
  </w:style>
  <w:style w:type="character" w:customStyle="1" w:styleId="63">
    <w:name w:val="标题 5字符"/>
    <w:link w:val="6"/>
    <w:qFormat/>
    <w:uiPriority w:val="0"/>
    <w:rPr>
      <w:rFonts w:ascii="Calibri Light" w:hAnsi="Calibri Light" w:eastAsia="宋体" w:cs="Times New Roman"/>
      <w:color w:val="323E4F"/>
    </w:rPr>
  </w:style>
  <w:style w:type="character" w:customStyle="1" w:styleId="64">
    <w:name w:val="标题 6字符"/>
    <w:link w:val="7"/>
    <w:qFormat/>
    <w:uiPriority w:val="0"/>
    <w:rPr>
      <w:rFonts w:ascii="Calibri Light" w:hAnsi="Calibri Light" w:eastAsia="宋体" w:cs="Times New Roman"/>
      <w:i/>
      <w:iCs/>
      <w:color w:val="323E4F"/>
    </w:rPr>
  </w:style>
  <w:style w:type="character" w:customStyle="1" w:styleId="65">
    <w:name w:val="标题 7字符"/>
    <w:link w:val="8"/>
    <w:qFormat/>
    <w:uiPriority w:val="0"/>
    <w:rPr>
      <w:rFonts w:ascii="Calibri Light" w:hAnsi="Calibri Light" w:eastAsia="宋体" w:cs="Times New Roman"/>
      <w:i/>
      <w:iCs/>
      <w:color w:val="404040"/>
    </w:rPr>
  </w:style>
  <w:style w:type="character" w:customStyle="1" w:styleId="66">
    <w:name w:val="标题 8字符"/>
    <w:link w:val="9"/>
    <w:qFormat/>
    <w:uiPriority w:val="0"/>
    <w:rPr>
      <w:rFonts w:ascii="Calibri Light" w:hAnsi="Calibri Light" w:eastAsia="宋体" w:cs="Times New Roman"/>
      <w:color w:val="404040"/>
      <w:sz w:val="20"/>
      <w:szCs w:val="20"/>
    </w:rPr>
  </w:style>
  <w:style w:type="character" w:customStyle="1" w:styleId="67">
    <w:name w:val="标题 9字符"/>
    <w:link w:val="10"/>
    <w:qFormat/>
    <w:uiPriority w:val="0"/>
    <w:rPr>
      <w:rFonts w:ascii="Calibri Light" w:hAnsi="Calibri Light" w:eastAsia="宋体" w:cs="Times New Roman"/>
      <w:i/>
      <w:iCs/>
      <w:color w:val="404040"/>
      <w:sz w:val="20"/>
      <w:szCs w:val="20"/>
    </w:rPr>
  </w:style>
  <w:style w:type="character" w:customStyle="1" w:styleId="68">
    <w:name w:val="标题字符"/>
    <w:link w:val="40"/>
    <w:qFormat/>
    <w:uiPriority w:val="0"/>
    <w:rPr>
      <w:rFonts w:ascii="Calibri Light" w:hAnsi="Calibri Light" w:eastAsia="宋体" w:cs="Times New Roman"/>
      <w:color w:val="000000"/>
      <w:sz w:val="56"/>
      <w:szCs w:val="56"/>
    </w:rPr>
  </w:style>
  <w:style w:type="character" w:customStyle="1" w:styleId="69">
    <w:name w:val="副标题字符"/>
    <w:link w:val="33"/>
    <w:qFormat/>
    <w:uiPriority w:val="11"/>
    <w:rPr>
      <w:color w:val="595959"/>
      <w:spacing w:val="10"/>
    </w:rPr>
  </w:style>
  <w:style w:type="paragraph" w:customStyle="1" w:styleId="70">
    <w:name w:val="无间隔1"/>
    <w:qFormat/>
    <w:uiPriority w:val="1"/>
    <w:rPr>
      <w:rFonts w:ascii="Calibri" w:hAnsi="Calibri" w:eastAsia="宋体" w:cs="Times New Roman"/>
      <w:sz w:val="22"/>
      <w:szCs w:val="22"/>
      <w:lang w:val="en-US" w:eastAsia="zh-CN" w:bidi="ar-SA"/>
    </w:rPr>
  </w:style>
  <w:style w:type="paragraph" w:customStyle="1" w:styleId="71">
    <w:name w:val="引用1"/>
    <w:basedOn w:val="1"/>
    <w:next w:val="1"/>
    <w:link w:val="72"/>
    <w:qFormat/>
    <w:uiPriority w:val="29"/>
    <w:pPr>
      <w:spacing w:before="160"/>
      <w:ind w:left="720" w:right="720"/>
    </w:pPr>
    <w:rPr>
      <w:i/>
      <w:iCs/>
      <w:color w:val="000000"/>
    </w:rPr>
  </w:style>
  <w:style w:type="character" w:customStyle="1" w:styleId="72">
    <w:name w:val="引用 Char"/>
    <w:link w:val="71"/>
    <w:qFormat/>
    <w:uiPriority w:val="29"/>
    <w:rPr>
      <w:i/>
      <w:iCs/>
      <w:color w:val="000000"/>
    </w:rPr>
  </w:style>
  <w:style w:type="paragraph" w:customStyle="1" w:styleId="73">
    <w:name w:val="明显引用1"/>
    <w:basedOn w:val="1"/>
    <w:next w:val="1"/>
    <w:link w:val="74"/>
    <w:qFormat/>
    <w:uiPriority w:val="30"/>
    <w:pPr>
      <w:pBdr>
        <w:top w:val="single" w:color="F2F2F2" w:sz="24" w:space="1"/>
        <w:bottom w:val="single" w:color="F2F2F2" w:sz="24" w:space="1"/>
      </w:pBdr>
      <w:shd w:val="clear" w:color="auto" w:fill="F2F2F2"/>
      <w:spacing w:before="240" w:after="240"/>
      <w:ind w:left="936" w:right="936"/>
      <w:jc w:val="center"/>
    </w:pPr>
    <w:rPr>
      <w:color w:val="000000"/>
    </w:rPr>
  </w:style>
  <w:style w:type="character" w:customStyle="1" w:styleId="74">
    <w:name w:val="明显引用 Char"/>
    <w:link w:val="73"/>
    <w:qFormat/>
    <w:uiPriority w:val="30"/>
    <w:rPr>
      <w:color w:val="000000"/>
      <w:shd w:val="clear" w:color="auto" w:fill="F2F2F2"/>
    </w:rPr>
  </w:style>
  <w:style w:type="character" w:customStyle="1" w:styleId="75">
    <w:name w:val="不明显强调1"/>
    <w:qFormat/>
    <w:uiPriority w:val="19"/>
    <w:rPr>
      <w:i/>
      <w:iCs/>
      <w:color w:val="404040"/>
    </w:rPr>
  </w:style>
  <w:style w:type="character" w:customStyle="1" w:styleId="76">
    <w:name w:val="明显强调1"/>
    <w:qFormat/>
    <w:uiPriority w:val="21"/>
    <w:rPr>
      <w:b/>
      <w:bCs/>
      <w:i/>
      <w:iCs/>
      <w:caps/>
    </w:rPr>
  </w:style>
  <w:style w:type="character" w:customStyle="1" w:styleId="77">
    <w:name w:val="不明显参考1"/>
    <w:qFormat/>
    <w:uiPriority w:val="31"/>
    <w:rPr>
      <w:smallCaps/>
      <w:color w:val="404040"/>
      <w:u w:val="single" w:color="7F7F7F"/>
    </w:rPr>
  </w:style>
  <w:style w:type="character" w:customStyle="1" w:styleId="78">
    <w:name w:val="明显参考1"/>
    <w:qFormat/>
    <w:uiPriority w:val="32"/>
    <w:rPr>
      <w:b/>
      <w:bCs/>
      <w:smallCaps/>
      <w:u w:val="single"/>
    </w:rPr>
  </w:style>
  <w:style w:type="character" w:customStyle="1" w:styleId="79">
    <w:name w:val="书籍标题1"/>
    <w:qFormat/>
    <w:uiPriority w:val="33"/>
    <w:rPr>
      <w:smallCaps/>
      <w:spacing w:val="5"/>
    </w:rPr>
  </w:style>
  <w:style w:type="paragraph" w:customStyle="1" w:styleId="80">
    <w:name w:val="TOC 标题1"/>
    <w:basedOn w:val="2"/>
    <w:next w:val="1"/>
    <w:unhideWhenUsed/>
    <w:qFormat/>
    <w:uiPriority w:val="39"/>
    <w:pPr>
      <w:outlineLvl w:val="9"/>
    </w:pPr>
  </w:style>
  <w:style w:type="character" w:customStyle="1" w:styleId="81">
    <w:name w:val="HTML 预设格式字符"/>
    <w:link w:val="38"/>
    <w:qFormat/>
    <w:uiPriority w:val="99"/>
    <w:rPr>
      <w:rFonts w:ascii="宋体" w:hAnsi="宋体" w:eastAsia="宋体" w:cs="宋体"/>
      <w:sz w:val="24"/>
      <w:szCs w:val="24"/>
    </w:rPr>
  </w:style>
  <w:style w:type="character" w:customStyle="1" w:styleId="82">
    <w:name w:val="prop"/>
    <w:basedOn w:val="41"/>
    <w:qFormat/>
    <w:uiPriority w:val="0"/>
  </w:style>
  <w:style w:type="paragraph" w:customStyle="1" w:styleId="83">
    <w:name w:val="列出段落11"/>
    <w:basedOn w:val="1"/>
    <w:link w:val="84"/>
    <w:qFormat/>
    <w:uiPriority w:val="0"/>
    <w:pPr>
      <w:widowControl w:val="0"/>
      <w:spacing w:after="0" w:line="240" w:lineRule="auto"/>
      <w:ind w:firstLine="420" w:firstLineChars="200"/>
      <w:jc w:val="both"/>
    </w:pPr>
    <w:rPr>
      <w:rFonts w:ascii="Times New Roman" w:hAnsi="Times New Roman" w:cs="黑体"/>
      <w:sz w:val="20"/>
      <w:szCs w:val="20"/>
    </w:rPr>
  </w:style>
  <w:style w:type="character" w:customStyle="1" w:styleId="84">
    <w:name w:val="列出段落 Char"/>
    <w:link w:val="83"/>
    <w:qFormat/>
    <w:uiPriority w:val="34"/>
    <w:rPr>
      <w:rFonts w:ascii="Times New Roman" w:hAnsi="Times New Roman" w:eastAsia="宋体" w:cs="黑体"/>
      <w:sz w:val="20"/>
      <w:szCs w:val="20"/>
    </w:rPr>
  </w:style>
  <w:style w:type="paragraph" w:customStyle="1" w:styleId="85">
    <w:name w:val="无间隔11"/>
    <w:qFormat/>
    <w:uiPriority w:val="1"/>
    <w:pPr>
      <w:widowControl w:val="0"/>
      <w:jc w:val="both"/>
    </w:pPr>
    <w:rPr>
      <w:rFonts w:ascii="Calibri" w:hAnsi="Calibri" w:eastAsia="宋体" w:cs="Times New Roman"/>
      <w:kern w:val="2"/>
      <w:sz w:val="21"/>
      <w:szCs w:val="22"/>
      <w:lang w:val="en-US" w:eastAsia="zh-CN" w:bidi="ar-SA"/>
    </w:rPr>
  </w:style>
  <w:style w:type="paragraph" w:customStyle="1" w:styleId="86">
    <w:name w:val="样式9"/>
    <w:basedOn w:val="4"/>
    <w:link w:val="87"/>
    <w:qFormat/>
    <w:uiPriority w:val="0"/>
    <w:pPr>
      <w:widowControl w:val="0"/>
      <w:numPr>
        <w:ilvl w:val="0"/>
        <w:numId w:val="0"/>
      </w:numPr>
      <w:tabs>
        <w:tab w:val="clear" w:pos="425"/>
        <w:tab w:val="clear" w:pos="709"/>
      </w:tabs>
      <w:spacing w:before="260" w:after="260" w:line="416" w:lineRule="auto"/>
      <w:ind w:left="1275" w:hanging="425"/>
      <w:jc w:val="both"/>
    </w:pPr>
    <w:rPr>
      <w:rFonts w:ascii="Times New Roman" w:hAnsi="Times New Roman" w:cs="黑体"/>
      <w:sz w:val="32"/>
      <w:szCs w:val="32"/>
    </w:rPr>
  </w:style>
  <w:style w:type="character" w:customStyle="1" w:styleId="87">
    <w:name w:val="样式9 Char"/>
    <w:link w:val="86"/>
    <w:qFormat/>
    <w:uiPriority w:val="0"/>
    <w:rPr>
      <w:rFonts w:ascii="Times New Roman" w:hAnsi="Times New Roman" w:eastAsia="宋体" w:cs="黑体"/>
      <w:b/>
      <w:bCs/>
      <w:color w:val="000000"/>
      <w:sz w:val="32"/>
      <w:szCs w:val="32"/>
    </w:rPr>
  </w:style>
  <w:style w:type="paragraph" w:customStyle="1" w:styleId="88">
    <w:name w:val="样式10"/>
    <w:basedOn w:val="5"/>
    <w:link w:val="89"/>
    <w:qFormat/>
    <w:uiPriority w:val="0"/>
    <w:pPr>
      <w:widowControl w:val="0"/>
      <w:numPr>
        <w:ilvl w:val="0"/>
        <w:numId w:val="0"/>
      </w:numPr>
      <w:spacing w:before="280" w:after="290" w:line="376" w:lineRule="auto"/>
      <w:ind w:left="1700" w:hanging="425"/>
      <w:jc w:val="both"/>
    </w:pPr>
    <w:rPr>
      <w:rFonts w:ascii="Cambria" w:hAnsi="Cambria"/>
      <w:i w:val="0"/>
      <w:iCs w:val="0"/>
      <w:sz w:val="28"/>
      <w:szCs w:val="28"/>
    </w:rPr>
  </w:style>
  <w:style w:type="character" w:customStyle="1" w:styleId="89">
    <w:name w:val="样式10 Char"/>
    <w:link w:val="88"/>
    <w:qFormat/>
    <w:uiPriority w:val="0"/>
    <w:rPr>
      <w:rFonts w:ascii="Cambria" w:hAnsi="Cambria" w:eastAsia="宋体" w:cs="Times New Roman"/>
      <w:b/>
      <w:bCs/>
      <w:color w:val="000000"/>
      <w:sz w:val="28"/>
      <w:szCs w:val="28"/>
    </w:rPr>
  </w:style>
  <w:style w:type="paragraph" w:customStyle="1" w:styleId="90">
    <w:name w:val="样式11"/>
    <w:basedOn w:val="6"/>
    <w:link w:val="91"/>
    <w:qFormat/>
    <w:uiPriority w:val="0"/>
    <w:pPr>
      <w:widowControl w:val="0"/>
      <w:numPr>
        <w:ilvl w:val="0"/>
        <w:numId w:val="0"/>
      </w:numPr>
      <w:spacing w:before="280" w:after="290" w:line="376" w:lineRule="auto"/>
      <w:ind w:left="2125" w:hanging="425"/>
      <w:jc w:val="both"/>
    </w:pPr>
    <w:rPr>
      <w:rFonts w:ascii="Times New Roman" w:hAnsi="Times New Roman" w:cs="黑体"/>
      <w:b/>
      <w:bCs/>
      <w:sz w:val="28"/>
      <w:szCs w:val="28"/>
    </w:rPr>
  </w:style>
  <w:style w:type="character" w:customStyle="1" w:styleId="91">
    <w:name w:val="样式11 Char"/>
    <w:link w:val="90"/>
    <w:qFormat/>
    <w:uiPriority w:val="0"/>
    <w:rPr>
      <w:rFonts w:ascii="Times New Roman" w:hAnsi="Times New Roman" w:eastAsia="宋体" w:cs="黑体"/>
      <w:b/>
      <w:bCs/>
      <w:color w:val="323E4F"/>
      <w:sz w:val="28"/>
      <w:szCs w:val="28"/>
    </w:rPr>
  </w:style>
  <w:style w:type="paragraph" w:customStyle="1" w:styleId="92">
    <w:name w:val="样式12"/>
    <w:basedOn w:val="2"/>
    <w:link w:val="93"/>
    <w:qFormat/>
    <w:uiPriority w:val="0"/>
    <w:pPr>
      <w:widowControl w:val="0"/>
      <w:numPr>
        <w:numId w:val="0"/>
      </w:numPr>
      <w:pBdr>
        <w:bottom w:val="none" w:color="auto" w:sz="0" w:space="0"/>
      </w:pBdr>
      <w:spacing w:before="340" w:after="330" w:line="578" w:lineRule="auto"/>
      <w:ind w:left="425" w:hanging="425"/>
      <w:jc w:val="both"/>
    </w:pPr>
    <w:rPr>
      <w:rFonts w:ascii="Times New Roman" w:hAnsi="Times New Roman" w:cs="黑体"/>
      <w:smallCaps w:val="0"/>
      <w:kern w:val="44"/>
      <w:sz w:val="44"/>
      <w:szCs w:val="44"/>
    </w:rPr>
  </w:style>
  <w:style w:type="character" w:customStyle="1" w:styleId="93">
    <w:name w:val="样式12 Char"/>
    <w:link w:val="92"/>
    <w:qFormat/>
    <w:uiPriority w:val="0"/>
    <w:rPr>
      <w:rFonts w:ascii="Times New Roman" w:hAnsi="Times New Roman" w:eastAsia="宋体" w:cs="黑体"/>
      <w:b/>
      <w:bCs/>
      <w:color w:val="000000"/>
      <w:kern w:val="44"/>
      <w:sz w:val="44"/>
      <w:szCs w:val="44"/>
    </w:rPr>
  </w:style>
  <w:style w:type="paragraph" w:customStyle="1" w:styleId="94">
    <w:name w:val="样式13"/>
    <w:basedOn w:val="1"/>
    <w:link w:val="95"/>
    <w:qFormat/>
    <w:uiPriority w:val="0"/>
    <w:pPr>
      <w:keepNext/>
      <w:keepLines/>
      <w:widowControl w:val="0"/>
      <w:spacing w:before="260" w:after="260" w:line="416" w:lineRule="auto"/>
      <w:ind w:left="1560" w:hanging="425"/>
      <w:jc w:val="both"/>
      <w:outlineLvl w:val="1"/>
    </w:pPr>
    <w:rPr>
      <w:rFonts w:ascii="Cambria" w:hAnsi="Cambria" w:cs="黑体"/>
      <w:b/>
      <w:bCs/>
      <w:sz w:val="32"/>
      <w:szCs w:val="32"/>
    </w:rPr>
  </w:style>
  <w:style w:type="character" w:customStyle="1" w:styleId="95">
    <w:name w:val="样式13 Char"/>
    <w:link w:val="94"/>
    <w:qFormat/>
    <w:uiPriority w:val="0"/>
    <w:rPr>
      <w:rFonts w:ascii="Cambria" w:hAnsi="Cambria" w:eastAsia="宋体" w:cs="黑体"/>
      <w:b/>
      <w:bCs/>
      <w:sz w:val="32"/>
      <w:szCs w:val="32"/>
    </w:rPr>
  </w:style>
  <w:style w:type="character" w:customStyle="1" w:styleId="96">
    <w:name w:val="明显强调11"/>
    <w:qFormat/>
    <w:uiPriority w:val="21"/>
    <w:rPr>
      <w:b/>
      <w:bCs/>
      <w:i/>
      <w:iCs/>
      <w:color w:val="4F81BD"/>
    </w:rPr>
  </w:style>
  <w:style w:type="character" w:customStyle="1" w:styleId="97">
    <w:name w:val="批注文字字符"/>
    <w:link w:val="12"/>
    <w:qFormat/>
    <w:uiPriority w:val="0"/>
    <w:rPr>
      <w:rFonts w:ascii="Calibri" w:hAnsi="Calibri" w:eastAsia="宋体" w:cs="黑体"/>
      <w:kern w:val="2"/>
      <w:sz w:val="21"/>
    </w:rPr>
  </w:style>
  <w:style w:type="character" w:customStyle="1" w:styleId="98">
    <w:name w:val="批注主题字符"/>
    <w:link w:val="11"/>
    <w:qFormat/>
    <w:uiPriority w:val="0"/>
    <w:rPr>
      <w:rFonts w:ascii="Calibri" w:hAnsi="Calibri" w:eastAsia="宋体" w:cs="黑体"/>
      <w:b/>
      <w:bCs/>
      <w:snapToGrid w:val="0"/>
      <w:kern w:val="2"/>
      <w:sz w:val="21"/>
    </w:rPr>
  </w:style>
  <w:style w:type="character" w:customStyle="1" w:styleId="99">
    <w:name w:val="文档结构图字符"/>
    <w:link w:val="19"/>
    <w:qFormat/>
    <w:uiPriority w:val="0"/>
    <w:rPr>
      <w:rFonts w:ascii="宋体" w:hAnsi="Calibri" w:eastAsia="宋体" w:cs="黑体"/>
      <w:kern w:val="2"/>
      <w:sz w:val="18"/>
      <w:szCs w:val="18"/>
    </w:rPr>
  </w:style>
  <w:style w:type="character" w:customStyle="1" w:styleId="100">
    <w:name w:val="正文文本缩进字符"/>
    <w:link w:val="22"/>
    <w:qFormat/>
    <w:uiPriority w:val="0"/>
    <w:rPr>
      <w:rFonts w:ascii="Times New Roman" w:hAnsi="Times New Roman" w:eastAsia="宋体" w:cs="Times New Roman"/>
      <w:kern w:val="2"/>
      <w:sz w:val="21"/>
      <w:szCs w:val="20"/>
    </w:rPr>
  </w:style>
  <w:style w:type="character" w:customStyle="1" w:styleId="101">
    <w:name w:val="日期 Char"/>
    <w:basedOn w:val="41"/>
    <w:qFormat/>
    <w:uiPriority w:val="0"/>
  </w:style>
  <w:style w:type="character" w:customStyle="1" w:styleId="102">
    <w:name w:val="日期字符"/>
    <w:link w:val="27"/>
    <w:qFormat/>
    <w:uiPriority w:val="99"/>
    <w:rPr>
      <w:rFonts w:ascii="Times New Roman" w:hAnsi="Times New Roman" w:eastAsia="宋体" w:cs="Times New Roman"/>
      <w:sz w:val="21"/>
      <w:szCs w:val="20"/>
    </w:rPr>
  </w:style>
  <w:style w:type="character" w:customStyle="1" w:styleId="103">
    <w:name w:val="批注框文本字符"/>
    <w:link w:val="28"/>
    <w:qFormat/>
    <w:uiPriority w:val="0"/>
    <w:rPr>
      <w:rFonts w:ascii="Calibri" w:hAnsi="Calibri" w:eastAsia="宋体" w:cs="黑体"/>
      <w:kern w:val="2"/>
      <w:sz w:val="16"/>
      <w:szCs w:val="16"/>
    </w:rPr>
  </w:style>
  <w:style w:type="paragraph" w:customStyle="1" w:styleId="104">
    <w:name w:val="TOC 标题11"/>
    <w:basedOn w:val="2"/>
    <w:next w:val="1"/>
    <w:unhideWhenUsed/>
    <w:qFormat/>
    <w:uiPriority w:val="39"/>
    <w:pPr>
      <w:numPr>
        <w:numId w:val="0"/>
      </w:numPr>
      <w:pBdr>
        <w:bottom w:val="none" w:color="auto" w:sz="0" w:space="0"/>
      </w:pBdr>
      <w:spacing w:before="480" w:after="0" w:line="276" w:lineRule="auto"/>
      <w:ind w:left="425" w:hanging="425"/>
      <w:outlineLvl w:val="9"/>
    </w:pPr>
    <w:rPr>
      <w:rFonts w:cs="黑体"/>
      <w:smallCaps w:val="0"/>
      <w:color w:val="2D73B3"/>
      <w:sz w:val="28"/>
      <w:szCs w:val="28"/>
      <w:lang w:eastAsia="ja-JP"/>
    </w:rPr>
  </w:style>
  <w:style w:type="paragraph" w:customStyle="1" w:styleId="105">
    <w:name w:val="QB表内文字"/>
    <w:basedOn w:val="1"/>
    <w:link w:val="106"/>
    <w:qFormat/>
    <w:uiPriority w:val="0"/>
    <w:pPr>
      <w:widowControl w:val="0"/>
      <w:autoSpaceDE w:val="0"/>
      <w:autoSpaceDN w:val="0"/>
      <w:spacing w:after="0" w:line="240" w:lineRule="auto"/>
      <w:jc w:val="both"/>
    </w:pPr>
    <w:rPr>
      <w:rFonts w:ascii="Times New Roman" w:hAnsi="Times New Roman"/>
      <w:sz w:val="21"/>
      <w:szCs w:val="20"/>
    </w:rPr>
  </w:style>
  <w:style w:type="character" w:customStyle="1" w:styleId="106">
    <w:name w:val="QB表内文字 Char"/>
    <w:link w:val="105"/>
    <w:qFormat/>
    <w:uiPriority w:val="0"/>
    <w:rPr>
      <w:rFonts w:ascii="Times New Roman" w:hAnsi="Times New Roman" w:eastAsia="宋体" w:cs="Times New Roman"/>
      <w:sz w:val="21"/>
      <w:szCs w:val="20"/>
    </w:rPr>
  </w:style>
  <w:style w:type="paragraph" w:customStyle="1" w:styleId="107">
    <w:name w:val="段"/>
    <w:link w:val="175"/>
    <w:qFormat/>
    <w:uiPriority w:val="0"/>
    <w:pPr>
      <w:autoSpaceDE w:val="0"/>
      <w:autoSpaceDN w:val="0"/>
      <w:ind w:firstLine="200"/>
      <w:jc w:val="both"/>
    </w:pPr>
    <w:rPr>
      <w:rFonts w:ascii="宋体" w:hAnsi="Times New Roman" w:eastAsia="宋体" w:cs="Times New Roman"/>
      <w:sz w:val="21"/>
      <w:lang w:val="en-US" w:eastAsia="en-US" w:bidi="ar-SA"/>
    </w:rPr>
  </w:style>
  <w:style w:type="paragraph" w:customStyle="1" w:styleId="108">
    <w:name w:val="qb"/>
    <w:basedOn w:val="1"/>
    <w:qFormat/>
    <w:uiPriority w:val="0"/>
    <w:pPr>
      <w:spacing w:after="0" w:line="240" w:lineRule="auto"/>
    </w:pPr>
    <w:rPr>
      <w:rFonts w:ascii="宋体" w:hAnsi="宋体" w:cs="宋体"/>
      <w:sz w:val="24"/>
      <w:szCs w:val="24"/>
    </w:rPr>
  </w:style>
  <w:style w:type="paragraph" w:customStyle="1" w:styleId="109">
    <w:name w:val="QB标题6"/>
    <w:basedOn w:val="7"/>
    <w:next w:val="8"/>
    <w:qFormat/>
    <w:uiPriority w:val="0"/>
    <w:pPr>
      <w:widowControl w:val="0"/>
      <w:numPr>
        <w:numId w:val="0"/>
      </w:numPr>
      <w:tabs>
        <w:tab w:val="left" w:pos="425"/>
      </w:tabs>
      <w:autoSpaceDE w:val="0"/>
      <w:autoSpaceDN w:val="0"/>
      <w:adjustRightInd w:val="0"/>
      <w:spacing w:before="240" w:after="64" w:line="320" w:lineRule="auto"/>
      <w:ind w:left="425" w:hanging="425"/>
      <w:jc w:val="both"/>
      <w:textAlignment w:val="baseline"/>
    </w:pPr>
    <w:rPr>
      <w:rFonts w:ascii="Arial" w:hAnsi="Arial" w:eastAsia="黑体" w:cs="Arial"/>
      <w:bCs/>
      <w:i w:val="0"/>
      <w:iCs w:val="0"/>
      <w:snapToGrid w:val="0"/>
      <w:color w:val="auto"/>
      <w:sz w:val="21"/>
      <w:szCs w:val="24"/>
    </w:rPr>
  </w:style>
  <w:style w:type="paragraph" w:customStyle="1" w:styleId="110">
    <w:name w:val="QB标题1"/>
    <w:basedOn w:val="2"/>
    <w:next w:val="59"/>
    <w:link w:val="205"/>
    <w:qFormat/>
    <w:uiPriority w:val="0"/>
    <w:pPr>
      <w:widowControl w:val="0"/>
      <w:numPr>
        <w:numId w:val="0"/>
      </w:numPr>
      <w:pBdr>
        <w:bottom w:val="none" w:color="auto" w:sz="0" w:space="0"/>
      </w:pBdr>
      <w:spacing w:before="340" w:after="330" w:line="578" w:lineRule="auto"/>
      <w:ind w:left="425" w:hanging="425"/>
      <w:jc w:val="both"/>
    </w:pPr>
    <w:rPr>
      <w:rFonts w:ascii="黑体" w:hAnsi="Arial" w:eastAsia="黑体" w:cs="Arial"/>
      <w:b w:val="0"/>
      <w:smallCaps w:val="0"/>
      <w:snapToGrid w:val="0"/>
      <w:color w:val="auto"/>
      <w:kern w:val="44"/>
      <w:sz w:val="21"/>
      <w:szCs w:val="21"/>
    </w:rPr>
  </w:style>
  <w:style w:type="paragraph" w:customStyle="1" w:styleId="111">
    <w:name w:val="QB标题2"/>
    <w:basedOn w:val="3"/>
    <w:next w:val="112"/>
    <w:link w:val="129"/>
    <w:qFormat/>
    <w:uiPriority w:val="0"/>
    <w:pPr>
      <w:widowControl w:val="0"/>
      <w:numPr>
        <w:numId w:val="0"/>
      </w:numPr>
      <w:spacing w:before="260" w:after="260" w:line="415" w:lineRule="auto"/>
      <w:ind w:left="425" w:hanging="425"/>
      <w:jc w:val="both"/>
    </w:pPr>
    <w:rPr>
      <w:rFonts w:ascii="Arial" w:hAnsi="Arial" w:eastAsia="黑体" w:cs="Arial"/>
      <w:b w:val="0"/>
      <w:smallCaps w:val="0"/>
      <w:snapToGrid w:val="0"/>
      <w:color w:val="auto"/>
      <w:kern w:val="2"/>
      <w:sz w:val="21"/>
      <w:szCs w:val="21"/>
    </w:rPr>
  </w:style>
  <w:style w:type="paragraph" w:customStyle="1" w:styleId="112">
    <w:name w:val="QB标题3"/>
    <w:basedOn w:val="4"/>
    <w:next w:val="113"/>
    <w:link w:val="200"/>
    <w:qFormat/>
    <w:uiPriority w:val="0"/>
    <w:pPr>
      <w:widowControl w:val="0"/>
      <w:numPr>
        <w:numId w:val="0"/>
      </w:numPr>
      <w:autoSpaceDE w:val="0"/>
      <w:autoSpaceDN w:val="0"/>
      <w:adjustRightInd w:val="0"/>
      <w:spacing w:before="260" w:after="260" w:line="416" w:lineRule="auto"/>
      <w:ind w:left="425" w:hanging="425"/>
      <w:jc w:val="both"/>
      <w:textAlignment w:val="baseline"/>
    </w:pPr>
    <w:rPr>
      <w:rFonts w:ascii="Arial" w:hAnsi="Arial" w:eastAsia="黑体" w:cs="Arial"/>
      <w:b w:val="0"/>
      <w:snapToGrid w:val="0"/>
      <w:color w:val="auto"/>
      <w:sz w:val="21"/>
      <w:szCs w:val="32"/>
    </w:rPr>
  </w:style>
  <w:style w:type="paragraph" w:customStyle="1" w:styleId="113">
    <w:name w:val="QB标题4"/>
    <w:basedOn w:val="5"/>
    <w:next w:val="114"/>
    <w:qFormat/>
    <w:uiPriority w:val="0"/>
    <w:pPr>
      <w:widowControl w:val="0"/>
      <w:numPr>
        <w:numId w:val="0"/>
      </w:numPr>
      <w:tabs>
        <w:tab w:val="left" w:pos="425"/>
      </w:tabs>
      <w:autoSpaceDE w:val="0"/>
      <w:autoSpaceDN w:val="0"/>
      <w:adjustRightInd w:val="0"/>
      <w:spacing w:before="280" w:after="290" w:line="376" w:lineRule="auto"/>
      <w:ind w:left="425" w:hanging="425"/>
      <w:jc w:val="both"/>
      <w:textAlignment w:val="baseline"/>
    </w:pPr>
    <w:rPr>
      <w:rFonts w:ascii="Arial" w:hAnsi="Arial" w:eastAsia="黑体"/>
      <w:b w:val="0"/>
      <w:i w:val="0"/>
      <w:iCs w:val="0"/>
      <w:snapToGrid w:val="0"/>
      <w:color w:val="auto"/>
      <w:sz w:val="21"/>
      <w:szCs w:val="28"/>
    </w:rPr>
  </w:style>
  <w:style w:type="paragraph" w:customStyle="1" w:styleId="114">
    <w:name w:val="QB标题5"/>
    <w:basedOn w:val="6"/>
    <w:next w:val="109"/>
    <w:qFormat/>
    <w:uiPriority w:val="0"/>
    <w:pPr>
      <w:widowControl w:val="0"/>
      <w:numPr>
        <w:ilvl w:val="0"/>
        <w:numId w:val="5"/>
      </w:numPr>
      <w:autoSpaceDE w:val="0"/>
      <w:autoSpaceDN w:val="0"/>
      <w:adjustRightInd w:val="0"/>
      <w:spacing w:before="280" w:after="290" w:line="376" w:lineRule="auto"/>
      <w:jc w:val="both"/>
      <w:textAlignment w:val="baseline"/>
    </w:pPr>
    <w:rPr>
      <w:rFonts w:ascii="Arial" w:hAnsi="Arial" w:eastAsia="黑体" w:cs="Arial"/>
      <w:bCs/>
      <w:snapToGrid w:val="0"/>
      <w:color w:val="auto"/>
      <w:sz w:val="21"/>
      <w:szCs w:val="28"/>
    </w:rPr>
  </w:style>
  <w:style w:type="paragraph" w:customStyle="1" w:styleId="115">
    <w:name w:val="82CCB74FE81444B6ADC71195FC9753CB"/>
    <w:qFormat/>
    <w:uiPriority w:val="0"/>
    <w:pPr>
      <w:spacing w:after="200" w:line="276" w:lineRule="auto"/>
    </w:pPr>
    <w:rPr>
      <w:rFonts w:ascii="Calibri" w:hAnsi="Calibri" w:eastAsia="宋体" w:cs="黑体"/>
      <w:sz w:val="22"/>
      <w:szCs w:val="22"/>
      <w:lang w:val="en-US" w:eastAsia="ja-JP" w:bidi="ar-SA"/>
    </w:rPr>
  </w:style>
  <w:style w:type="character" w:customStyle="1" w:styleId="116">
    <w:name w:val="标题4 Char"/>
    <w:link w:val="50"/>
    <w:qFormat/>
    <w:uiPriority w:val="0"/>
    <w:rPr>
      <w:rFonts w:ascii="Arial" w:hAnsi="Arial" w:eastAsia="黑体" w:cs="Times New Roman"/>
      <w:b/>
      <w:color w:val="000000"/>
      <w:kern w:val="2"/>
      <w:sz w:val="28"/>
      <w:szCs w:val="24"/>
    </w:rPr>
  </w:style>
  <w:style w:type="paragraph" w:customStyle="1" w:styleId="117">
    <w:name w:val="样式 标题 1h1H1Huvudrubrik章h:1h:1applevel 1Level 1 Headhead..."/>
    <w:basedOn w:val="2"/>
    <w:qFormat/>
    <w:uiPriority w:val="0"/>
    <w:pPr>
      <w:widowControl w:val="0"/>
      <w:numPr>
        <w:numId w:val="0"/>
      </w:numPr>
      <w:pBdr>
        <w:bottom w:val="none" w:color="auto" w:sz="0" w:space="0"/>
      </w:pBdr>
      <w:tabs>
        <w:tab w:val="left" w:pos="432"/>
        <w:tab w:val="clear" w:pos="425"/>
      </w:tabs>
      <w:spacing w:before="340" w:after="0" w:line="360" w:lineRule="auto"/>
      <w:ind w:left="425" w:hanging="425"/>
      <w:jc w:val="both"/>
    </w:pPr>
    <w:rPr>
      <w:rFonts w:ascii="黑体" w:hAnsi="宋体" w:eastAsia="黑体" w:cs="宋体"/>
      <w:smallCaps w:val="0"/>
      <w:kern w:val="44"/>
      <w:sz w:val="28"/>
      <w:szCs w:val="28"/>
    </w:rPr>
  </w:style>
  <w:style w:type="paragraph" w:customStyle="1" w:styleId="118">
    <w:name w:val="表头文本"/>
    <w:link w:val="124"/>
    <w:qFormat/>
    <w:uiPriority w:val="0"/>
    <w:pPr>
      <w:jc w:val="center"/>
    </w:pPr>
    <w:rPr>
      <w:rFonts w:ascii="Arial" w:hAnsi="Arial" w:eastAsia="宋体" w:cs="Times New Roman"/>
      <w:b/>
      <w:sz w:val="21"/>
      <w:szCs w:val="21"/>
      <w:lang w:val="en-US" w:eastAsia="zh-CN" w:bidi="ar-SA"/>
    </w:rPr>
  </w:style>
  <w:style w:type="paragraph" w:customStyle="1" w:styleId="119">
    <w:name w:val="列出段落2"/>
    <w:basedOn w:val="1"/>
    <w:qFormat/>
    <w:uiPriority w:val="0"/>
    <w:pPr>
      <w:spacing w:before="60" w:after="60" w:line="240" w:lineRule="auto"/>
      <w:ind w:firstLine="420" w:firstLineChars="200"/>
    </w:pPr>
    <w:rPr>
      <w:rFonts w:ascii="Times New Roman" w:hAnsi="Times New Roman"/>
      <w:sz w:val="20"/>
      <w:szCs w:val="20"/>
      <w:lang w:eastAsia="en-US"/>
    </w:rPr>
  </w:style>
  <w:style w:type="paragraph" w:customStyle="1" w:styleId="120">
    <w:name w:val="Table Style 2"/>
    <w:qFormat/>
    <w:uiPriority w:val="0"/>
    <w:rPr>
      <w:rFonts w:ascii="Helvetica" w:hAnsi="Helvetica" w:eastAsia="Helvetica" w:cs="Helvetica"/>
      <w:color w:val="000000"/>
      <w:lang w:val="en-US" w:eastAsia="zh-CN" w:bidi="ar-SA"/>
    </w:rPr>
  </w:style>
  <w:style w:type="paragraph" w:customStyle="1" w:styleId="121">
    <w:name w:val="Default"/>
    <w:qFormat/>
    <w:uiPriority w:val="0"/>
    <w:pPr>
      <w:autoSpaceDE w:val="0"/>
      <w:autoSpaceDN w:val="0"/>
      <w:adjustRightInd w:val="0"/>
    </w:pPr>
    <w:rPr>
      <w:rFonts w:ascii="微软雅黑" w:hAnsi="PMingLiU" w:eastAsia="微软雅黑" w:cs="微软雅黑"/>
      <w:color w:val="000000"/>
      <w:sz w:val="24"/>
      <w:szCs w:val="24"/>
      <w:lang w:val="en-US" w:eastAsia="zh-CN" w:bidi="ar-SA"/>
    </w:rPr>
  </w:style>
  <w:style w:type="paragraph" w:customStyle="1" w:styleId="122">
    <w:name w:val="列出段落3"/>
    <w:basedOn w:val="1"/>
    <w:link w:val="161"/>
    <w:qFormat/>
    <w:uiPriority w:val="0"/>
    <w:pPr>
      <w:spacing w:before="60" w:after="60" w:line="240" w:lineRule="auto"/>
      <w:ind w:firstLine="420" w:firstLineChars="200"/>
    </w:pPr>
    <w:rPr>
      <w:rFonts w:ascii="Times New Roman" w:hAnsi="Times New Roman"/>
      <w:sz w:val="20"/>
      <w:szCs w:val="20"/>
      <w:lang w:eastAsia="en-US"/>
    </w:rPr>
  </w:style>
  <w:style w:type="paragraph" w:customStyle="1" w:styleId="123">
    <w:name w:val="xl27"/>
    <w:basedOn w:val="1"/>
    <w:qFormat/>
    <w:uiPriority w:val="0"/>
    <w:pPr>
      <w:pBdr>
        <w:bottom w:val="single" w:color="auto" w:sz="4" w:space="0"/>
        <w:right w:val="single" w:color="auto" w:sz="4" w:space="0"/>
      </w:pBdr>
      <w:spacing w:before="100" w:beforeAutospacing="1" w:after="100" w:afterAutospacing="1" w:line="240" w:lineRule="auto"/>
      <w:jc w:val="both"/>
      <w:textAlignment w:val="top"/>
    </w:pPr>
    <w:rPr>
      <w:rFonts w:ascii="Times New Roman" w:hAnsi="Times New Roman"/>
      <w:sz w:val="24"/>
      <w:szCs w:val="24"/>
    </w:rPr>
  </w:style>
  <w:style w:type="character" w:customStyle="1" w:styleId="124">
    <w:name w:val="表头文本 Char Char"/>
    <w:link w:val="118"/>
    <w:qFormat/>
    <w:uiPriority w:val="0"/>
    <w:rPr>
      <w:rFonts w:ascii="Arial" w:hAnsi="Arial" w:eastAsia="宋体" w:cs="Times New Roman"/>
      <w:b/>
      <w:sz w:val="21"/>
      <w:szCs w:val="21"/>
    </w:rPr>
  </w:style>
  <w:style w:type="character" w:customStyle="1" w:styleId="125">
    <w:name w:val="表格文本 Char Char"/>
    <w:link w:val="126"/>
    <w:qFormat/>
    <w:uiPriority w:val="0"/>
    <w:rPr>
      <w:rFonts w:ascii="Arial" w:hAnsi="Arial"/>
      <w:szCs w:val="21"/>
    </w:rPr>
  </w:style>
  <w:style w:type="paragraph" w:customStyle="1" w:styleId="126">
    <w:name w:val="表格文本"/>
    <w:link w:val="125"/>
    <w:qFormat/>
    <w:uiPriority w:val="0"/>
    <w:pPr>
      <w:tabs>
        <w:tab w:val="decimal" w:pos="0"/>
      </w:tabs>
    </w:pPr>
    <w:rPr>
      <w:rFonts w:ascii="Arial" w:hAnsi="Arial" w:eastAsia="宋体" w:cs="Times New Roman"/>
      <w:sz w:val="22"/>
      <w:szCs w:val="21"/>
      <w:lang w:val="en-US" w:eastAsia="zh-CN" w:bidi="ar-SA"/>
    </w:rPr>
  </w:style>
  <w:style w:type="character" w:customStyle="1" w:styleId="127">
    <w:name w:val="apple-converted-space"/>
    <w:basedOn w:val="41"/>
    <w:qFormat/>
    <w:uiPriority w:val="0"/>
  </w:style>
  <w:style w:type="character" w:customStyle="1" w:styleId="128">
    <w:name w:val="grame"/>
    <w:basedOn w:val="41"/>
    <w:qFormat/>
    <w:uiPriority w:val="0"/>
  </w:style>
  <w:style w:type="character" w:customStyle="1" w:styleId="129">
    <w:name w:val="QB标题2 Char Char"/>
    <w:link w:val="111"/>
    <w:qFormat/>
    <w:uiPriority w:val="0"/>
    <w:rPr>
      <w:rFonts w:ascii="Arial" w:hAnsi="Arial" w:eastAsia="黑体" w:cs="Arial"/>
      <w:bCs/>
      <w:snapToGrid w:val="0"/>
      <w:kern w:val="2"/>
      <w:sz w:val="21"/>
      <w:szCs w:val="21"/>
    </w:rPr>
  </w:style>
  <w:style w:type="character" w:customStyle="1" w:styleId="130">
    <w:name w:val="规范标题5 Char Char"/>
    <w:link w:val="131"/>
    <w:qFormat/>
    <w:uiPriority w:val="0"/>
    <w:rPr>
      <w:rFonts w:ascii="Arial" w:hAnsi="Arial" w:eastAsia="黑体"/>
      <w:bCs/>
      <w:szCs w:val="21"/>
    </w:rPr>
  </w:style>
  <w:style w:type="paragraph" w:customStyle="1" w:styleId="131">
    <w:name w:val="规范标题5"/>
    <w:basedOn w:val="114"/>
    <w:link w:val="130"/>
    <w:qFormat/>
    <w:uiPriority w:val="0"/>
    <w:pPr>
      <w:numPr>
        <w:ilvl w:val="7"/>
        <w:numId w:val="0"/>
      </w:numPr>
      <w:tabs>
        <w:tab w:val="left" w:pos="927"/>
        <w:tab w:val="left" w:pos="992"/>
      </w:tabs>
      <w:spacing w:line="374" w:lineRule="auto"/>
      <w:ind w:left="425" w:hanging="425"/>
    </w:pPr>
    <w:rPr>
      <w:rFonts w:cs="Times New Roman"/>
      <w:snapToGrid/>
      <w:sz w:val="22"/>
      <w:szCs w:val="21"/>
    </w:rPr>
  </w:style>
  <w:style w:type="character" w:customStyle="1" w:styleId="132">
    <w:name w:val="样式 小五"/>
    <w:qFormat/>
    <w:uiPriority w:val="0"/>
    <w:rPr>
      <w:sz w:val="24"/>
    </w:rPr>
  </w:style>
  <w:style w:type="character" w:customStyle="1" w:styleId="133">
    <w:name w:val="正文首行缩进字符"/>
    <w:link w:val="14"/>
    <w:qFormat/>
    <w:uiPriority w:val="0"/>
    <w:rPr>
      <w:rFonts w:ascii="Times New Roman" w:hAnsi="Times New Roman" w:eastAsia="宋体" w:cs="Times New Roman"/>
      <w:szCs w:val="21"/>
    </w:rPr>
  </w:style>
  <w:style w:type="character" w:customStyle="1" w:styleId="134">
    <w:name w:val="QB正文 Char Char Char"/>
    <w:qFormat/>
    <w:uiPriority w:val="0"/>
    <w:rPr>
      <w:rFonts w:ascii="宋体" w:hAnsi="宋体"/>
      <w:sz w:val="21"/>
      <w:lang w:val="en-US" w:eastAsia="zh-CN"/>
    </w:rPr>
  </w:style>
  <w:style w:type="character" w:customStyle="1" w:styleId="135">
    <w:name w:val="content"/>
    <w:basedOn w:val="41"/>
    <w:qFormat/>
    <w:uiPriority w:val="0"/>
  </w:style>
  <w:style w:type="character" w:customStyle="1" w:styleId="136">
    <w:name w:val="批注框文本 Char1"/>
    <w:semiHidden/>
    <w:qFormat/>
    <w:uiPriority w:val="99"/>
    <w:rPr>
      <w:kern w:val="2"/>
      <w:sz w:val="18"/>
      <w:szCs w:val="18"/>
    </w:rPr>
  </w:style>
  <w:style w:type="character" w:customStyle="1" w:styleId="137">
    <w:name w:val="QB标题5 Char Char"/>
    <w:qFormat/>
    <w:uiPriority w:val="0"/>
    <w:rPr>
      <w:rFonts w:ascii="黑体" w:hAnsi="黑体" w:eastAsia="黑体"/>
      <w:b/>
      <w:bCs/>
      <w:kern w:val="2"/>
      <w:sz w:val="21"/>
      <w:szCs w:val="28"/>
      <w:lang w:val="en-US" w:eastAsia="zh-CN" w:bidi="ar-SA"/>
    </w:rPr>
  </w:style>
  <w:style w:type="character" w:customStyle="1" w:styleId="138">
    <w:name w:val="正文首行缩进 Char Char"/>
    <w:link w:val="139"/>
    <w:qFormat/>
    <w:uiPriority w:val="0"/>
    <w:rPr>
      <w:szCs w:val="24"/>
    </w:rPr>
  </w:style>
  <w:style w:type="paragraph" w:customStyle="1" w:styleId="139">
    <w:name w:val="正文首行缩进1"/>
    <w:basedOn w:val="21"/>
    <w:link w:val="138"/>
    <w:qFormat/>
    <w:uiPriority w:val="0"/>
    <w:pPr>
      <w:widowControl w:val="0"/>
      <w:suppressAutoHyphens w:val="0"/>
      <w:spacing w:before="0" w:after="120" w:line="240" w:lineRule="auto"/>
      <w:ind w:firstLine="420" w:firstLineChars="100"/>
      <w:jc w:val="both"/>
    </w:pPr>
    <w:rPr>
      <w:rFonts w:ascii="Calibri" w:hAnsi="Calibri"/>
      <w:kern w:val="0"/>
      <w:lang w:eastAsia="zh-CN"/>
    </w:rPr>
  </w:style>
  <w:style w:type="character" w:customStyle="1" w:styleId="140">
    <w:name w:val="规范标题1 Char Char"/>
    <w:link w:val="141"/>
    <w:qFormat/>
    <w:uiPriority w:val="0"/>
    <w:rPr>
      <w:rFonts w:eastAsia="黑体"/>
    </w:rPr>
  </w:style>
  <w:style w:type="paragraph" w:customStyle="1" w:styleId="141">
    <w:name w:val="规范标题1"/>
    <w:basedOn w:val="110"/>
    <w:link w:val="140"/>
    <w:qFormat/>
    <w:uiPriority w:val="0"/>
    <w:pPr>
      <w:spacing w:line="576" w:lineRule="auto"/>
    </w:pPr>
    <w:rPr>
      <w:rFonts w:ascii="Calibri" w:hAnsi="Calibri" w:cs="Times New Roman"/>
      <w:bCs w:val="0"/>
      <w:snapToGrid/>
      <w:kern w:val="0"/>
      <w:sz w:val="22"/>
      <w:szCs w:val="22"/>
    </w:rPr>
  </w:style>
  <w:style w:type="character" w:customStyle="1" w:styleId="142">
    <w:name w:val="def3"/>
    <w:qFormat/>
    <w:uiPriority w:val="0"/>
  </w:style>
  <w:style w:type="character" w:customStyle="1" w:styleId="143">
    <w:name w:val="objectbrace"/>
    <w:qFormat/>
    <w:uiPriority w:val="0"/>
  </w:style>
  <w:style w:type="character" w:customStyle="1" w:styleId="144">
    <w:name w:val="正文首行缩进 Char1"/>
    <w:semiHidden/>
    <w:qFormat/>
    <w:uiPriority w:val="99"/>
  </w:style>
  <w:style w:type="character" w:customStyle="1" w:styleId="145">
    <w:name w:val="规范前言 Char Char"/>
    <w:link w:val="146"/>
    <w:qFormat/>
    <w:uiPriority w:val="0"/>
    <w:rPr>
      <w:rFonts w:ascii="黑体" w:eastAsia="黑体"/>
      <w:b/>
      <w:bCs/>
      <w:kern w:val="44"/>
      <w:sz w:val="32"/>
      <w:szCs w:val="32"/>
    </w:rPr>
  </w:style>
  <w:style w:type="paragraph" w:customStyle="1" w:styleId="146">
    <w:name w:val="规范前言"/>
    <w:basedOn w:val="110"/>
    <w:link w:val="145"/>
    <w:qFormat/>
    <w:uiPriority w:val="0"/>
    <w:pPr>
      <w:spacing w:line="576" w:lineRule="auto"/>
      <w:ind w:left="840" w:firstLine="0"/>
      <w:jc w:val="center"/>
    </w:pPr>
    <w:rPr>
      <w:rFonts w:hAnsi="Calibri" w:cs="Times New Roman"/>
      <w:b/>
      <w:snapToGrid/>
      <w:sz w:val="32"/>
      <w:szCs w:val="32"/>
    </w:rPr>
  </w:style>
  <w:style w:type="character" w:customStyle="1" w:styleId="147">
    <w:name w:val="number"/>
    <w:qFormat/>
    <w:uiPriority w:val="0"/>
  </w:style>
  <w:style w:type="character" w:customStyle="1" w:styleId="148">
    <w:name w:val="正文--自定义 Char Char"/>
    <w:link w:val="149"/>
    <w:qFormat/>
    <w:uiPriority w:val="0"/>
    <w:rPr>
      <w:rFonts w:ascii="宋体" w:hAnsi="宋体"/>
    </w:rPr>
  </w:style>
  <w:style w:type="paragraph" w:customStyle="1" w:styleId="149">
    <w:name w:val="正文--自定义"/>
    <w:basedOn w:val="1"/>
    <w:link w:val="148"/>
    <w:qFormat/>
    <w:uiPriority w:val="0"/>
    <w:pPr>
      <w:widowControl w:val="0"/>
      <w:spacing w:after="0" w:line="360" w:lineRule="auto"/>
      <w:ind w:firstLine="420"/>
      <w:jc w:val="both"/>
    </w:pPr>
    <w:rPr>
      <w:rFonts w:ascii="宋体" w:hAnsi="宋体"/>
    </w:rPr>
  </w:style>
  <w:style w:type="character" w:customStyle="1" w:styleId="150">
    <w:name w:val="消息定义-self Char Char"/>
    <w:link w:val="151"/>
    <w:qFormat/>
    <w:uiPriority w:val="0"/>
    <w:rPr>
      <w:rFonts w:ascii="宋体" w:hAnsi="宋体" w:eastAsia="宋体" w:cs="Arial"/>
      <w:szCs w:val="21"/>
    </w:rPr>
  </w:style>
  <w:style w:type="paragraph" w:customStyle="1" w:styleId="151">
    <w:name w:val="消息定义-self"/>
    <w:basedOn w:val="57"/>
    <w:link w:val="150"/>
    <w:qFormat/>
    <w:uiPriority w:val="0"/>
    <w:pPr>
      <w:widowControl w:val="0"/>
      <w:numPr>
        <w:ilvl w:val="0"/>
        <w:numId w:val="6"/>
      </w:numPr>
      <w:spacing w:after="0" w:line="360" w:lineRule="auto"/>
      <w:ind w:firstLine="0" w:firstLineChars="0"/>
      <w:jc w:val="both"/>
    </w:pPr>
    <w:rPr>
      <w:rFonts w:ascii="宋体" w:hAnsi="宋体" w:cs="Arial"/>
      <w:szCs w:val="21"/>
    </w:rPr>
  </w:style>
  <w:style w:type="character" w:customStyle="1" w:styleId="152">
    <w:name w:val="标题 Char2"/>
    <w:qFormat/>
    <w:uiPriority w:val="10"/>
    <w:rPr>
      <w:rFonts w:hint="default" w:ascii="Calibri Light" w:hAnsi="Calibri Light" w:cs="Times New Roman"/>
      <w:b/>
      <w:bCs/>
      <w:kern w:val="2"/>
      <w:sz w:val="32"/>
      <w:szCs w:val="32"/>
    </w:rPr>
  </w:style>
  <w:style w:type="character" w:customStyle="1" w:styleId="153">
    <w:name w:val="页眉 Char1"/>
    <w:semiHidden/>
    <w:qFormat/>
    <w:uiPriority w:val="99"/>
    <w:rPr>
      <w:kern w:val="2"/>
      <w:sz w:val="18"/>
      <w:szCs w:val="18"/>
    </w:rPr>
  </w:style>
  <w:style w:type="character" w:customStyle="1" w:styleId="154">
    <w:name w:val="规范标题4 Char Char"/>
    <w:qFormat/>
    <w:uiPriority w:val="0"/>
  </w:style>
  <w:style w:type="character" w:customStyle="1" w:styleId="155">
    <w:name w:val="注释标题字符"/>
    <w:link w:val="15"/>
    <w:qFormat/>
    <w:uiPriority w:val="0"/>
    <w:rPr>
      <w:rFonts w:ascii="Times New Roman" w:hAnsi="Times New Roman" w:eastAsia="宋体" w:cs="Times New Roman"/>
      <w:szCs w:val="24"/>
    </w:rPr>
  </w:style>
  <w:style w:type="character" w:customStyle="1" w:styleId="156">
    <w:name w:val="QB标题4 Char Char"/>
    <w:qFormat/>
    <w:uiPriority w:val="0"/>
    <w:rPr>
      <w:rFonts w:ascii="黑体" w:hAnsi="黑体" w:eastAsia="黑体"/>
      <w:b/>
      <w:bCs/>
      <w:iCs/>
      <w:kern w:val="2"/>
      <w:sz w:val="21"/>
      <w:szCs w:val="28"/>
      <w:lang w:val="en-US" w:eastAsia="zh-CN" w:bidi="ar-SA"/>
    </w:rPr>
  </w:style>
  <w:style w:type="character" w:customStyle="1" w:styleId="157">
    <w:name w:val="apple-tab-span"/>
    <w:qFormat/>
    <w:uiPriority w:val="0"/>
  </w:style>
  <w:style w:type="character" w:customStyle="1" w:styleId="158">
    <w:name w:val="页脚 Char1"/>
    <w:semiHidden/>
    <w:qFormat/>
    <w:uiPriority w:val="99"/>
    <w:rPr>
      <w:kern w:val="2"/>
      <w:sz w:val="18"/>
      <w:szCs w:val="18"/>
    </w:rPr>
  </w:style>
  <w:style w:type="character" w:customStyle="1" w:styleId="159">
    <w:name w:val="arraybrace"/>
    <w:qFormat/>
    <w:uiPriority w:val="0"/>
  </w:style>
  <w:style w:type="character" w:customStyle="1" w:styleId="160">
    <w:name w:val="QB表内文字 Char Char"/>
    <w:qFormat/>
    <w:uiPriority w:val="0"/>
    <w:rPr>
      <w:rFonts w:ascii="宋体"/>
    </w:rPr>
  </w:style>
  <w:style w:type="character" w:customStyle="1" w:styleId="161">
    <w:name w:val="列出段落 Char Char"/>
    <w:link w:val="122"/>
    <w:qFormat/>
    <w:uiPriority w:val="0"/>
    <w:rPr>
      <w:rFonts w:ascii="Times New Roman" w:hAnsi="Times New Roman" w:eastAsia="宋体" w:cs="Times New Roman"/>
      <w:sz w:val="20"/>
      <w:szCs w:val="20"/>
      <w:lang w:eastAsia="en-US"/>
    </w:rPr>
  </w:style>
  <w:style w:type="character" w:customStyle="1" w:styleId="162">
    <w:name w:val="规范标题5 Char Char Char"/>
    <w:qFormat/>
    <w:uiPriority w:val="0"/>
    <w:rPr>
      <w:rFonts w:ascii="Arial" w:hAnsi="Arial" w:eastAsia="黑体"/>
      <w:bCs/>
      <w:kern w:val="2"/>
      <w:sz w:val="21"/>
      <w:szCs w:val="21"/>
    </w:rPr>
  </w:style>
  <w:style w:type="character" w:customStyle="1" w:styleId="163">
    <w:name w:val="批注主题 Char1"/>
    <w:semiHidden/>
    <w:qFormat/>
    <w:uiPriority w:val="99"/>
    <w:rPr>
      <w:b/>
      <w:bCs/>
      <w:kern w:val="2"/>
      <w:sz w:val="21"/>
      <w:szCs w:val="22"/>
    </w:rPr>
  </w:style>
  <w:style w:type="character" w:customStyle="1" w:styleId="164">
    <w:name w:val="规范附录标题2 Char Char"/>
    <w:link w:val="165"/>
    <w:qFormat/>
    <w:uiPriority w:val="0"/>
    <w:rPr>
      <w:rFonts w:ascii="Arial" w:hAnsi="Arial" w:eastAsia="黑体"/>
      <w:bCs/>
      <w:szCs w:val="21"/>
    </w:rPr>
  </w:style>
  <w:style w:type="paragraph" w:customStyle="1" w:styleId="165">
    <w:name w:val="规范附录标题2"/>
    <w:basedOn w:val="111"/>
    <w:link w:val="164"/>
    <w:qFormat/>
    <w:uiPriority w:val="0"/>
    <w:pPr>
      <w:tabs>
        <w:tab w:val="left" w:pos="927"/>
        <w:tab w:val="clear" w:pos="425"/>
        <w:tab w:val="clear" w:pos="567"/>
      </w:tabs>
      <w:ind w:left="567" w:hanging="147"/>
    </w:pPr>
    <w:rPr>
      <w:rFonts w:cs="Times New Roman"/>
      <w:snapToGrid/>
      <w:kern w:val="0"/>
      <w:sz w:val="22"/>
    </w:rPr>
  </w:style>
  <w:style w:type="character" w:customStyle="1" w:styleId="166">
    <w:name w:val="表正文 Char"/>
    <w:qFormat/>
    <w:uiPriority w:val="0"/>
    <w:rPr>
      <w:kern w:val="2"/>
      <w:sz w:val="21"/>
      <w:szCs w:val="24"/>
    </w:rPr>
  </w:style>
  <w:style w:type="character" w:customStyle="1" w:styleId="167">
    <w:name w:val="电子邮件签名 Char"/>
    <w:link w:val="168"/>
    <w:qFormat/>
    <w:uiPriority w:val="0"/>
    <w:rPr>
      <w:szCs w:val="24"/>
    </w:rPr>
  </w:style>
  <w:style w:type="paragraph" w:customStyle="1" w:styleId="168">
    <w:name w:val="电子邮件签名1"/>
    <w:basedOn w:val="1"/>
    <w:link w:val="167"/>
    <w:qFormat/>
    <w:uiPriority w:val="0"/>
    <w:pPr>
      <w:widowControl w:val="0"/>
      <w:spacing w:after="0" w:line="240" w:lineRule="auto"/>
      <w:jc w:val="both"/>
    </w:pPr>
    <w:rPr>
      <w:szCs w:val="24"/>
    </w:rPr>
  </w:style>
  <w:style w:type="character" w:customStyle="1" w:styleId="169">
    <w:name w:val="规范附录样式3 Char Char"/>
    <w:link w:val="170"/>
    <w:qFormat/>
    <w:uiPriority w:val="0"/>
    <w:rPr>
      <w:rFonts w:ascii="黑体" w:hAnsi="黑体" w:eastAsia="黑体"/>
      <w:szCs w:val="21"/>
    </w:rPr>
  </w:style>
  <w:style w:type="paragraph" w:customStyle="1" w:styleId="170">
    <w:name w:val="规范附录样式3"/>
    <w:basedOn w:val="112"/>
    <w:link w:val="169"/>
    <w:qFormat/>
    <w:uiPriority w:val="0"/>
    <w:pPr>
      <w:numPr>
        <w:ilvl w:val="3"/>
        <w:numId w:val="7"/>
      </w:numPr>
      <w:tabs>
        <w:tab w:val="clear" w:pos="709"/>
      </w:tabs>
      <w:spacing w:line="415" w:lineRule="auto"/>
      <w:ind w:left="709" w:hanging="289"/>
    </w:pPr>
    <w:rPr>
      <w:rFonts w:ascii="黑体" w:hAnsi="黑体" w:cs="Times New Roman"/>
      <w:bCs w:val="0"/>
      <w:snapToGrid/>
      <w:sz w:val="22"/>
      <w:szCs w:val="21"/>
    </w:rPr>
  </w:style>
  <w:style w:type="character" w:customStyle="1" w:styleId="171">
    <w:name w:val="string"/>
    <w:qFormat/>
    <w:uiPriority w:val="0"/>
  </w:style>
  <w:style w:type="character" w:customStyle="1" w:styleId="172">
    <w:name w:val="QB表 Char Char"/>
    <w:link w:val="173"/>
    <w:qFormat/>
    <w:uiPriority w:val="0"/>
    <w:rPr>
      <w:rFonts w:ascii="宋体" w:hAnsi="宋体"/>
      <w:szCs w:val="24"/>
    </w:rPr>
  </w:style>
  <w:style w:type="paragraph" w:customStyle="1" w:styleId="173">
    <w:name w:val="QB表"/>
    <w:basedOn w:val="59"/>
    <w:next w:val="59"/>
    <w:link w:val="172"/>
    <w:qFormat/>
    <w:uiPriority w:val="0"/>
    <w:pPr>
      <w:widowControl w:val="0"/>
      <w:numPr>
        <w:ilvl w:val="7"/>
        <w:numId w:val="5"/>
      </w:numPr>
      <w:tabs>
        <w:tab w:val="left" w:pos="425"/>
      </w:tabs>
      <w:spacing w:after="0" w:line="240" w:lineRule="auto"/>
      <w:jc w:val="center"/>
    </w:pPr>
    <w:rPr>
      <w:szCs w:val="24"/>
    </w:rPr>
  </w:style>
  <w:style w:type="character" w:customStyle="1" w:styleId="174">
    <w:name w:val="规范标题3 Char Char"/>
    <w:link w:val="60"/>
    <w:qFormat/>
    <w:uiPriority w:val="0"/>
    <w:rPr>
      <w:rFonts w:ascii="Arial" w:hAnsi="Arial" w:eastAsia="黑体"/>
      <w:bCs/>
      <w:szCs w:val="21"/>
    </w:rPr>
  </w:style>
  <w:style w:type="character" w:customStyle="1" w:styleId="175">
    <w:name w:val="段 Char Char"/>
    <w:link w:val="107"/>
    <w:qFormat/>
    <w:uiPriority w:val="0"/>
    <w:rPr>
      <w:rFonts w:ascii="宋体" w:hAnsi="Times New Roman" w:eastAsia="宋体" w:cs="Times New Roman"/>
      <w:sz w:val="21"/>
      <w:szCs w:val="20"/>
      <w:lang w:eastAsia="en-US"/>
    </w:rPr>
  </w:style>
  <w:style w:type="character" w:customStyle="1" w:styleId="176">
    <w:name w:val="标题 Char1"/>
    <w:qFormat/>
    <w:uiPriority w:val="0"/>
    <w:rPr>
      <w:rFonts w:ascii="Calibri Light" w:hAnsi="Calibri Light" w:eastAsia="宋体" w:cs="Times New Roman"/>
      <w:b/>
      <w:bCs/>
      <w:sz w:val="32"/>
      <w:szCs w:val="32"/>
    </w:rPr>
  </w:style>
  <w:style w:type="character" w:customStyle="1" w:styleId="177">
    <w:name w:val="批注主题 Char Char"/>
    <w:link w:val="178"/>
    <w:qFormat/>
    <w:uiPriority w:val="0"/>
    <w:rPr>
      <w:b/>
      <w:bCs/>
      <w:szCs w:val="24"/>
    </w:rPr>
  </w:style>
  <w:style w:type="paragraph" w:customStyle="1" w:styleId="178">
    <w:name w:val="批注主题1"/>
    <w:basedOn w:val="12"/>
    <w:next w:val="12"/>
    <w:link w:val="177"/>
    <w:qFormat/>
    <w:uiPriority w:val="0"/>
    <w:pPr>
      <w:numPr>
        <w:ilvl w:val="2"/>
        <w:numId w:val="7"/>
      </w:numPr>
      <w:tabs>
        <w:tab w:val="left" w:pos="1309"/>
      </w:tabs>
      <w:ind w:left="0" w:firstLine="0"/>
    </w:pPr>
    <w:rPr>
      <w:rFonts w:cs="Times New Roman"/>
      <w:b/>
      <w:bCs/>
      <w:kern w:val="0"/>
      <w:sz w:val="22"/>
      <w:szCs w:val="24"/>
    </w:rPr>
  </w:style>
  <w:style w:type="character" w:customStyle="1" w:styleId="179">
    <w:name w:val="null"/>
    <w:qFormat/>
    <w:uiPriority w:val="0"/>
  </w:style>
  <w:style w:type="character" w:customStyle="1" w:styleId="180">
    <w:name w:val="规范附录标题1 Char Char"/>
    <w:link w:val="181"/>
    <w:qFormat/>
    <w:uiPriority w:val="0"/>
    <w:rPr>
      <w:rFonts w:ascii="黑体" w:eastAsia="黑体"/>
      <w:b/>
      <w:bCs/>
      <w:kern w:val="44"/>
      <w:szCs w:val="21"/>
    </w:rPr>
  </w:style>
  <w:style w:type="paragraph" w:customStyle="1" w:styleId="181">
    <w:name w:val="规范附录标题1"/>
    <w:basedOn w:val="110"/>
    <w:link w:val="180"/>
    <w:qFormat/>
    <w:uiPriority w:val="0"/>
    <w:pPr>
      <w:numPr>
        <w:ilvl w:val="0"/>
        <w:numId w:val="7"/>
      </w:numPr>
      <w:spacing w:line="576" w:lineRule="auto"/>
      <w:ind w:left="840" w:firstLine="0"/>
    </w:pPr>
    <w:rPr>
      <w:rFonts w:hAnsi="Calibri" w:cs="Times New Roman"/>
      <w:b/>
      <w:snapToGrid/>
      <w:sz w:val="22"/>
    </w:rPr>
  </w:style>
  <w:style w:type="character" w:customStyle="1" w:styleId="182">
    <w:name w:val="样式4 Char Char"/>
    <w:qFormat/>
    <w:uiPriority w:val="0"/>
    <w:rPr>
      <w:rFonts w:ascii="Arial" w:hAnsi="Arial" w:eastAsia="黑体"/>
      <w:b/>
      <w:bCs/>
      <w:kern w:val="2"/>
      <w:sz w:val="21"/>
      <w:szCs w:val="21"/>
      <w:lang w:val="en-US" w:eastAsia="zh-CN" w:bidi="ar-SA"/>
    </w:rPr>
  </w:style>
  <w:style w:type="character" w:customStyle="1" w:styleId="183">
    <w:name w:val="注释标题 Char1"/>
    <w:semiHidden/>
    <w:qFormat/>
    <w:uiPriority w:val="99"/>
    <w:rPr>
      <w:kern w:val="2"/>
      <w:sz w:val="21"/>
      <w:szCs w:val="22"/>
    </w:rPr>
  </w:style>
  <w:style w:type="character" w:customStyle="1" w:styleId="184">
    <w:name w:val="文档结构图 Char1"/>
    <w:semiHidden/>
    <w:qFormat/>
    <w:uiPriority w:val="99"/>
    <w:rPr>
      <w:rFonts w:hint="eastAsia" w:ascii="Microsoft YaHei UI" w:hAnsi="Microsoft YaHei UI" w:eastAsia="Microsoft YaHei UI"/>
      <w:kern w:val="2"/>
      <w:sz w:val="18"/>
      <w:szCs w:val="18"/>
    </w:rPr>
  </w:style>
  <w:style w:type="character" w:customStyle="1" w:styleId="185">
    <w:name w:val="propertyname"/>
    <w:qFormat/>
    <w:uiPriority w:val="0"/>
  </w:style>
  <w:style w:type="character" w:customStyle="1" w:styleId="186">
    <w:name w:val="collapsible"/>
    <w:qFormat/>
    <w:uiPriority w:val="0"/>
  </w:style>
  <w:style w:type="character" w:customStyle="1" w:styleId="187">
    <w:name w:val="样式 样式4 + 左 段前: 10 磅 段后: 4 磅 底端: (单实线 自定义颜色(RGB(79129189))... Char Char Char"/>
    <w:link w:val="188"/>
    <w:qFormat/>
    <w:uiPriority w:val="0"/>
    <w:rPr>
      <w:rFonts w:ascii="Arial" w:hAnsi="Arial" w:eastAsia="黑体" w:cs="Times New Roman"/>
      <w:b/>
      <w:bCs/>
      <w:szCs w:val="21"/>
    </w:rPr>
  </w:style>
  <w:style w:type="paragraph" w:customStyle="1" w:styleId="188">
    <w:name w:val="样式 样式4 + 左 段前: 10 磅 段后: 4 磅 底端: (单实线 自定义颜色(RGB(79129189))..."/>
    <w:basedOn w:val="189"/>
    <w:link w:val="187"/>
    <w:qFormat/>
    <w:uiPriority w:val="0"/>
    <w:pPr>
      <w:tabs>
        <w:tab w:val="left" w:pos="425"/>
        <w:tab w:val="left" w:pos="840"/>
      </w:tabs>
      <w:spacing w:before="200" w:after="80" w:line="240" w:lineRule="auto"/>
      <w:jc w:val="left"/>
    </w:pPr>
    <w:rPr>
      <w:sz w:val="22"/>
      <w:lang w:val="en-US"/>
    </w:rPr>
  </w:style>
  <w:style w:type="paragraph" w:customStyle="1" w:styleId="189">
    <w:name w:val="样式4"/>
    <w:basedOn w:val="113"/>
    <w:qFormat/>
    <w:uiPriority w:val="0"/>
    <w:pPr>
      <w:numPr>
        <w:ilvl w:val="0"/>
      </w:numPr>
      <w:tabs>
        <w:tab w:val="left" w:pos="840"/>
      </w:tabs>
      <w:spacing w:line="374" w:lineRule="auto"/>
      <w:ind w:left="425" w:hanging="425"/>
    </w:pPr>
    <w:rPr>
      <w:b/>
      <w:snapToGrid/>
      <w:szCs w:val="21"/>
      <w:lang w:val="zh-CN"/>
    </w:rPr>
  </w:style>
  <w:style w:type="character" w:customStyle="1" w:styleId="190">
    <w:name w:val="正文文本缩进 Char1"/>
    <w:semiHidden/>
    <w:qFormat/>
    <w:uiPriority w:val="99"/>
    <w:rPr>
      <w:kern w:val="2"/>
      <w:sz w:val="21"/>
      <w:szCs w:val="22"/>
    </w:rPr>
  </w:style>
  <w:style w:type="character" w:customStyle="1" w:styleId="191">
    <w:name w:val="批注引用1"/>
    <w:qFormat/>
    <w:uiPriority w:val="0"/>
    <w:rPr>
      <w:sz w:val="21"/>
      <w:szCs w:val="21"/>
    </w:rPr>
  </w:style>
  <w:style w:type="character" w:customStyle="1" w:styleId="192">
    <w:name w:val="批注文字 Char1"/>
    <w:basedOn w:val="41"/>
    <w:qFormat/>
    <w:uiPriority w:val="0"/>
  </w:style>
  <w:style w:type="character" w:customStyle="1" w:styleId="193">
    <w:name w:val="页码1"/>
    <w:basedOn w:val="41"/>
    <w:qFormat/>
    <w:uiPriority w:val="0"/>
  </w:style>
  <w:style w:type="character" w:customStyle="1" w:styleId="194">
    <w:name w:val="comma"/>
    <w:qFormat/>
    <w:uiPriority w:val="0"/>
  </w:style>
  <w:style w:type="character" w:customStyle="1" w:styleId="195">
    <w:name w:val="标题 4 Char Char"/>
    <w:qFormat/>
    <w:uiPriority w:val="0"/>
    <w:rPr>
      <w:rFonts w:ascii="Arial" w:hAnsi="Arial" w:eastAsia="黑体"/>
      <w:b/>
      <w:bCs/>
      <w:kern w:val="2"/>
      <w:sz w:val="28"/>
      <w:szCs w:val="28"/>
      <w:lang w:val="en-US" w:eastAsia="zh-CN" w:bidi="ar-SA"/>
    </w:rPr>
  </w:style>
  <w:style w:type="character" w:customStyle="1" w:styleId="196">
    <w:name w:val="正文--自定义 Char Char Char"/>
    <w:qFormat/>
    <w:uiPriority w:val="0"/>
    <w:rPr>
      <w:rFonts w:ascii="宋体" w:hAnsi="宋体"/>
      <w:sz w:val="21"/>
      <w:lang w:val="en-US" w:eastAsia="zh-CN"/>
    </w:rPr>
  </w:style>
  <w:style w:type="character" w:customStyle="1" w:styleId="197">
    <w:name w:val="表格文本 Char"/>
    <w:qFormat/>
    <w:uiPriority w:val="0"/>
    <w:rPr>
      <w:rFonts w:ascii="Arial" w:hAnsi="Arial" w:eastAsia="宋体" w:cs="Times New Roman"/>
      <w:kern w:val="0"/>
      <w:szCs w:val="21"/>
    </w:rPr>
  </w:style>
  <w:style w:type="character" w:customStyle="1" w:styleId="198">
    <w:name w:val="Body Normal Char Char"/>
    <w:link w:val="199"/>
    <w:qFormat/>
    <w:uiPriority w:val="0"/>
    <w:rPr>
      <w:rFonts w:ascii="Arial" w:hAnsi="Arial"/>
    </w:rPr>
  </w:style>
  <w:style w:type="paragraph" w:customStyle="1" w:styleId="199">
    <w:name w:val="Body Normal"/>
    <w:basedOn w:val="1"/>
    <w:link w:val="198"/>
    <w:qFormat/>
    <w:uiPriority w:val="0"/>
    <w:pPr>
      <w:spacing w:before="100" w:after="100" w:line="264" w:lineRule="auto"/>
      <w:ind w:firstLine="187"/>
      <w:jc w:val="both"/>
    </w:pPr>
    <w:rPr>
      <w:rFonts w:ascii="Arial" w:hAnsi="Arial"/>
    </w:rPr>
  </w:style>
  <w:style w:type="character" w:customStyle="1" w:styleId="200">
    <w:name w:val="QB标题3 Char Char"/>
    <w:link w:val="112"/>
    <w:qFormat/>
    <w:uiPriority w:val="0"/>
    <w:rPr>
      <w:rFonts w:ascii="Arial" w:hAnsi="Arial" w:eastAsia="黑体" w:cs="Arial"/>
      <w:bCs/>
      <w:snapToGrid w:val="0"/>
      <w:sz w:val="21"/>
      <w:szCs w:val="32"/>
    </w:rPr>
  </w:style>
  <w:style w:type="character" w:customStyle="1" w:styleId="201">
    <w:name w:val="规范标题2 Char Char"/>
    <w:link w:val="202"/>
    <w:qFormat/>
    <w:uiPriority w:val="0"/>
    <w:rPr>
      <w:rFonts w:eastAsia="黑体"/>
    </w:rPr>
  </w:style>
  <w:style w:type="paragraph" w:customStyle="1" w:styleId="202">
    <w:name w:val="规范标题2"/>
    <w:basedOn w:val="111"/>
    <w:link w:val="201"/>
    <w:qFormat/>
    <w:uiPriority w:val="0"/>
    <w:pPr>
      <w:tabs>
        <w:tab w:val="clear" w:pos="425"/>
      </w:tabs>
      <w:ind w:left="567" w:hanging="567"/>
    </w:pPr>
    <w:rPr>
      <w:rFonts w:ascii="Calibri" w:hAnsi="Calibri" w:cs="Times New Roman"/>
      <w:bCs w:val="0"/>
      <w:snapToGrid/>
      <w:kern w:val="0"/>
      <w:sz w:val="22"/>
      <w:szCs w:val="22"/>
    </w:rPr>
  </w:style>
  <w:style w:type="character" w:customStyle="1" w:styleId="203">
    <w:name w:val="样式3 Char Char"/>
    <w:link w:val="204"/>
    <w:qFormat/>
    <w:uiPriority w:val="0"/>
    <w:rPr>
      <w:rFonts w:ascii="Arial" w:hAnsi="Arial" w:eastAsia="黑体"/>
      <w:bCs/>
      <w:szCs w:val="21"/>
    </w:rPr>
  </w:style>
  <w:style w:type="paragraph" w:customStyle="1" w:styleId="204">
    <w:name w:val="样式3"/>
    <w:basedOn w:val="112"/>
    <w:link w:val="203"/>
    <w:qFormat/>
    <w:uiPriority w:val="0"/>
    <w:pPr>
      <w:numPr>
        <w:ilvl w:val="0"/>
      </w:numPr>
      <w:tabs>
        <w:tab w:val="left" w:pos="2880"/>
      </w:tabs>
      <w:spacing w:line="413" w:lineRule="auto"/>
      <w:ind w:left="709" w:hanging="709"/>
    </w:pPr>
    <w:rPr>
      <w:rFonts w:cs="Times New Roman"/>
      <w:snapToGrid/>
      <w:sz w:val="22"/>
      <w:szCs w:val="21"/>
    </w:rPr>
  </w:style>
  <w:style w:type="character" w:customStyle="1" w:styleId="205">
    <w:name w:val="QB标题1 Char Char"/>
    <w:link w:val="110"/>
    <w:qFormat/>
    <w:uiPriority w:val="0"/>
    <w:rPr>
      <w:rFonts w:ascii="黑体" w:hAnsi="Arial" w:eastAsia="黑体" w:cs="Arial"/>
      <w:bCs/>
      <w:snapToGrid w:val="0"/>
      <w:kern w:val="44"/>
      <w:sz w:val="21"/>
      <w:szCs w:val="21"/>
    </w:rPr>
  </w:style>
  <w:style w:type="character" w:customStyle="1" w:styleId="206">
    <w:name w:val="speak1"/>
    <w:basedOn w:val="41"/>
    <w:qFormat/>
    <w:uiPriority w:val="0"/>
  </w:style>
  <w:style w:type="character" w:customStyle="1" w:styleId="207">
    <w:name w:val="正文文本 Char1"/>
    <w:basedOn w:val="41"/>
    <w:qFormat/>
    <w:uiPriority w:val="0"/>
  </w:style>
  <w:style w:type="character" w:customStyle="1" w:styleId="208">
    <w:name w:val="批注文字 Char2"/>
    <w:semiHidden/>
    <w:qFormat/>
    <w:uiPriority w:val="99"/>
    <w:rPr>
      <w:kern w:val="2"/>
      <w:sz w:val="21"/>
      <w:szCs w:val="22"/>
    </w:rPr>
  </w:style>
  <w:style w:type="character" w:customStyle="1" w:styleId="209">
    <w:name w:val="mw-headline"/>
    <w:qFormat/>
    <w:uiPriority w:val="0"/>
  </w:style>
  <w:style w:type="character" w:customStyle="1" w:styleId="210">
    <w:name w:val="7表格3：表中文字居左 Char Char"/>
    <w:link w:val="211"/>
    <w:qFormat/>
    <w:uiPriority w:val="0"/>
    <w:rPr>
      <w:rFonts w:ascii="Arial" w:hAnsi="Arial" w:cs="宋体"/>
      <w:sz w:val="18"/>
    </w:rPr>
  </w:style>
  <w:style w:type="paragraph" w:customStyle="1" w:styleId="211">
    <w:name w:val="7表格3：表中文字居左"/>
    <w:link w:val="210"/>
    <w:qFormat/>
    <w:uiPriority w:val="0"/>
    <w:pPr>
      <w:spacing w:before="40" w:after="40"/>
    </w:pPr>
    <w:rPr>
      <w:rFonts w:ascii="Arial" w:hAnsi="Arial" w:eastAsia="宋体" w:cs="宋体"/>
      <w:sz w:val="18"/>
      <w:szCs w:val="22"/>
      <w:lang w:val="en-US" w:eastAsia="zh-CN" w:bidi="ar-SA"/>
    </w:rPr>
  </w:style>
  <w:style w:type="character" w:customStyle="1" w:styleId="212">
    <w:name w:val="样式 样式4 + 左 段前: 10 磅 段后: 4 磅 底端: (单实线 自定义颜色(RGB(79129189))... Char Char"/>
    <w:qFormat/>
    <w:uiPriority w:val="0"/>
    <w:rPr>
      <w:rFonts w:ascii="Arial" w:hAnsi="Arial" w:eastAsia="黑体" w:cs="宋体"/>
      <w:b/>
      <w:bCs/>
      <w:kern w:val="2"/>
      <w:sz w:val="21"/>
      <w:szCs w:val="21"/>
      <w:lang w:val="en-US" w:eastAsia="zh-CN" w:bidi="ar-SA"/>
    </w:rPr>
  </w:style>
  <w:style w:type="character" w:customStyle="1" w:styleId="213">
    <w:name w:val="正文文本 Char2"/>
    <w:semiHidden/>
    <w:qFormat/>
    <w:locked/>
    <w:uiPriority w:val="0"/>
    <w:rPr>
      <w:kern w:val="2"/>
      <w:sz w:val="21"/>
      <w:szCs w:val="22"/>
    </w:rPr>
  </w:style>
  <w:style w:type="character" w:customStyle="1" w:styleId="214">
    <w:name w:val="注释标题 Char2"/>
    <w:basedOn w:val="41"/>
    <w:semiHidden/>
    <w:qFormat/>
    <w:uiPriority w:val="99"/>
  </w:style>
  <w:style w:type="character" w:customStyle="1" w:styleId="215">
    <w:name w:val="正文首行缩进 Char2"/>
    <w:semiHidden/>
    <w:qFormat/>
    <w:uiPriority w:val="99"/>
    <w:rPr>
      <w:rFonts w:ascii="Times New Roman" w:hAnsi="Times New Roman" w:eastAsia="宋体" w:cs="Times New Roman"/>
      <w:kern w:val="1"/>
      <w:szCs w:val="24"/>
      <w:lang w:eastAsia="ar-SA"/>
    </w:rPr>
  </w:style>
  <w:style w:type="paragraph" w:customStyle="1" w:styleId="216">
    <w:name w:val="QB前言正文"/>
    <w:basedOn w:val="59"/>
    <w:qFormat/>
    <w:uiPriority w:val="0"/>
    <w:pPr>
      <w:widowControl w:val="0"/>
      <w:spacing w:after="0" w:line="360" w:lineRule="auto"/>
      <w:jc w:val="both"/>
    </w:pPr>
    <w:rPr>
      <w:sz w:val="24"/>
      <w:szCs w:val="24"/>
      <w:lang w:val="zh-CN"/>
    </w:rPr>
  </w:style>
  <w:style w:type="paragraph" w:customStyle="1" w:styleId="217">
    <w:name w:val="章标题"/>
    <w:next w:val="107"/>
    <w:qFormat/>
    <w:uiPriority w:val="0"/>
    <w:pPr>
      <w:numPr>
        <w:ilvl w:val="0"/>
        <w:numId w:val="8"/>
      </w:numPr>
      <w:tabs>
        <w:tab w:val="left" w:pos="420"/>
      </w:tabs>
      <w:spacing w:beforeLines="50" w:afterLines="50"/>
      <w:outlineLvl w:val="1"/>
    </w:pPr>
    <w:rPr>
      <w:rFonts w:ascii="黑体" w:hAnsi="Times New Roman" w:eastAsia="黑体" w:cs="Times New Roman"/>
      <w:snapToGrid w:val="0"/>
      <w:sz w:val="21"/>
      <w:lang w:val="en-US" w:eastAsia="zh-CN" w:bidi="ar-SA"/>
    </w:rPr>
  </w:style>
  <w:style w:type="paragraph" w:customStyle="1" w:styleId="218">
    <w:name w:val="普通(网站)1"/>
    <w:basedOn w:val="1"/>
    <w:qFormat/>
    <w:uiPriority w:val="0"/>
    <w:pPr>
      <w:spacing w:before="100" w:beforeAutospacing="1" w:after="100" w:afterAutospacing="1" w:line="240" w:lineRule="auto"/>
    </w:pPr>
    <w:rPr>
      <w:rFonts w:ascii="宋体" w:hAnsi="宋体" w:cs="宋体"/>
      <w:sz w:val="24"/>
      <w:szCs w:val="24"/>
    </w:rPr>
  </w:style>
  <w:style w:type="paragraph" w:customStyle="1" w:styleId="219">
    <w:name w:val="表格字"/>
    <w:basedOn w:val="1"/>
    <w:qFormat/>
    <w:uiPriority w:val="0"/>
    <w:pPr>
      <w:widowControl w:val="0"/>
      <w:spacing w:after="0" w:line="240" w:lineRule="auto"/>
      <w:jc w:val="both"/>
    </w:pPr>
    <w:rPr>
      <w:rFonts w:ascii="Arial" w:hAnsi="Arial"/>
      <w:kern w:val="2"/>
      <w:sz w:val="21"/>
      <w:szCs w:val="21"/>
    </w:rPr>
  </w:style>
  <w:style w:type="paragraph" w:customStyle="1" w:styleId="220">
    <w:name w:val="样式 QB标题2 + 左 段前: 10 磅 段后: 4 磅 底端: (单实线 自定义颜色(RGB(79129189)..."/>
    <w:basedOn w:val="111"/>
    <w:qFormat/>
    <w:uiPriority w:val="0"/>
    <w:pPr>
      <w:tabs>
        <w:tab w:val="left" w:pos="927"/>
        <w:tab w:val="clear" w:pos="425"/>
        <w:tab w:val="clear" w:pos="567"/>
      </w:tabs>
      <w:spacing w:before="200" w:after="80" w:line="240" w:lineRule="auto"/>
      <w:ind w:left="1260" w:hanging="420"/>
      <w:jc w:val="left"/>
    </w:pPr>
    <w:rPr>
      <w:rFonts w:cs="宋体"/>
      <w:bCs w:val="0"/>
      <w:snapToGrid/>
      <w:kern w:val="0"/>
      <w:szCs w:val="20"/>
      <w:lang w:val="zh-CN"/>
    </w:rPr>
  </w:style>
  <w:style w:type="paragraph" w:customStyle="1" w:styleId="221">
    <w:name w:val="摘要"/>
    <w:basedOn w:val="1"/>
    <w:qFormat/>
    <w:uiPriority w:val="0"/>
    <w:pPr>
      <w:widowControl w:val="0"/>
      <w:tabs>
        <w:tab w:val="left" w:pos="907"/>
      </w:tabs>
      <w:autoSpaceDE w:val="0"/>
      <w:autoSpaceDN w:val="0"/>
      <w:adjustRightInd w:val="0"/>
      <w:spacing w:after="0" w:line="360" w:lineRule="auto"/>
      <w:ind w:left="879" w:hanging="879"/>
      <w:jc w:val="both"/>
    </w:pPr>
    <w:rPr>
      <w:rFonts w:ascii="Times New Roman" w:hAnsi="Times New Roman"/>
      <w:sz w:val="21"/>
      <w:szCs w:val="21"/>
    </w:rPr>
  </w:style>
  <w:style w:type="paragraph" w:customStyle="1" w:styleId="222">
    <w:name w:val="索引 51"/>
    <w:basedOn w:val="1"/>
    <w:next w:val="1"/>
    <w:qFormat/>
    <w:uiPriority w:val="0"/>
    <w:pPr>
      <w:widowControl w:val="0"/>
      <w:spacing w:after="0" w:line="240" w:lineRule="auto"/>
      <w:ind w:left="1050" w:hanging="210"/>
    </w:pPr>
    <w:rPr>
      <w:rFonts w:ascii="Times New Roman" w:hAnsi="Times New Roman"/>
      <w:kern w:val="2"/>
      <w:sz w:val="20"/>
      <w:szCs w:val="20"/>
    </w:rPr>
  </w:style>
  <w:style w:type="paragraph" w:customStyle="1" w:styleId="223">
    <w:name w:val="索引标题1"/>
    <w:basedOn w:val="1"/>
    <w:next w:val="224"/>
    <w:qFormat/>
    <w:uiPriority w:val="0"/>
    <w:pPr>
      <w:widowControl w:val="0"/>
      <w:spacing w:before="120" w:after="120" w:line="240" w:lineRule="auto"/>
    </w:pPr>
    <w:rPr>
      <w:rFonts w:ascii="Times New Roman" w:hAnsi="Times New Roman"/>
      <w:b/>
      <w:bCs/>
      <w:i/>
      <w:iCs/>
      <w:kern w:val="2"/>
      <w:sz w:val="20"/>
      <w:szCs w:val="20"/>
    </w:rPr>
  </w:style>
  <w:style w:type="paragraph" w:customStyle="1" w:styleId="224">
    <w:name w:val="索引 11"/>
    <w:basedOn w:val="1"/>
    <w:next w:val="1"/>
    <w:qFormat/>
    <w:uiPriority w:val="0"/>
    <w:pPr>
      <w:widowControl w:val="0"/>
      <w:spacing w:after="0" w:line="240" w:lineRule="auto"/>
      <w:ind w:left="210" w:hanging="210"/>
    </w:pPr>
    <w:rPr>
      <w:rFonts w:ascii="Times New Roman" w:hAnsi="Times New Roman"/>
      <w:kern w:val="2"/>
      <w:sz w:val="20"/>
      <w:szCs w:val="20"/>
    </w:rPr>
  </w:style>
  <w:style w:type="paragraph" w:customStyle="1" w:styleId="225">
    <w:name w:val="p15"/>
    <w:basedOn w:val="1"/>
    <w:qFormat/>
    <w:uiPriority w:val="0"/>
    <w:pPr>
      <w:numPr>
        <w:ilvl w:val="5"/>
        <w:numId w:val="7"/>
      </w:numPr>
      <w:tabs>
        <w:tab w:val="left" w:pos="1134"/>
      </w:tabs>
      <w:snapToGrid w:val="0"/>
      <w:spacing w:before="260" w:after="260" w:line="413" w:lineRule="auto"/>
      <w:ind w:left="709" w:hanging="709"/>
      <w:jc w:val="both"/>
    </w:pPr>
    <w:rPr>
      <w:rFonts w:ascii="Arial" w:hAnsi="Arial" w:cs="Arial"/>
      <w:b/>
      <w:bCs/>
      <w:sz w:val="21"/>
      <w:szCs w:val="21"/>
    </w:rPr>
  </w:style>
  <w:style w:type="paragraph" w:customStyle="1" w:styleId="226">
    <w:name w:val="索引 81"/>
    <w:basedOn w:val="1"/>
    <w:next w:val="1"/>
    <w:qFormat/>
    <w:uiPriority w:val="0"/>
    <w:pPr>
      <w:widowControl w:val="0"/>
      <w:spacing w:after="0" w:line="240" w:lineRule="auto"/>
      <w:ind w:left="1680" w:hanging="210"/>
    </w:pPr>
    <w:rPr>
      <w:rFonts w:ascii="Times New Roman" w:hAnsi="Times New Roman"/>
      <w:kern w:val="2"/>
      <w:sz w:val="20"/>
      <w:szCs w:val="20"/>
    </w:rPr>
  </w:style>
  <w:style w:type="paragraph" w:customStyle="1" w:styleId="227">
    <w:name w:val="Char"/>
    <w:basedOn w:val="1"/>
    <w:qFormat/>
    <w:uiPriority w:val="0"/>
    <w:pPr>
      <w:widowControl w:val="0"/>
      <w:spacing w:after="0" w:line="240" w:lineRule="auto"/>
      <w:jc w:val="both"/>
    </w:pPr>
    <w:rPr>
      <w:rFonts w:ascii="Tahoma" w:hAnsi="Tahoma"/>
      <w:kern w:val="2"/>
      <w:sz w:val="24"/>
      <w:szCs w:val="20"/>
    </w:rPr>
  </w:style>
  <w:style w:type="paragraph" w:customStyle="1" w:styleId="228">
    <w:name w:val="页眉文档名称样式"/>
    <w:basedOn w:val="1"/>
    <w:qFormat/>
    <w:uiPriority w:val="0"/>
    <w:pPr>
      <w:widowControl w:val="0"/>
      <w:autoSpaceDE w:val="0"/>
      <w:autoSpaceDN w:val="0"/>
      <w:adjustRightInd w:val="0"/>
      <w:spacing w:after="0" w:line="240" w:lineRule="auto"/>
    </w:pPr>
    <w:rPr>
      <w:rFonts w:ascii="Times New Roman" w:hAnsi="Times New Roman"/>
      <w:sz w:val="18"/>
      <w:szCs w:val="18"/>
    </w:rPr>
  </w:style>
  <w:style w:type="paragraph" w:customStyle="1" w:styleId="229">
    <w:name w:val="QB附录"/>
    <w:basedOn w:val="59"/>
    <w:qFormat/>
    <w:uiPriority w:val="0"/>
    <w:pPr>
      <w:widowControl w:val="0"/>
      <w:numPr>
        <w:ilvl w:val="4"/>
        <w:numId w:val="7"/>
      </w:numPr>
      <w:tabs>
        <w:tab w:val="left" w:pos="425"/>
      </w:tabs>
      <w:spacing w:after="0" w:line="240" w:lineRule="auto"/>
      <w:ind w:left="0" w:firstLine="0"/>
      <w:jc w:val="both"/>
    </w:pPr>
    <w:rPr>
      <w:sz w:val="20"/>
      <w:szCs w:val="20"/>
      <w:lang w:val="zh-CN"/>
    </w:rPr>
  </w:style>
  <w:style w:type="paragraph" w:customStyle="1" w:styleId="230">
    <w:name w:val="q4"/>
    <w:basedOn w:val="1"/>
    <w:qFormat/>
    <w:uiPriority w:val="0"/>
    <w:pPr>
      <w:widowControl w:val="0"/>
      <w:spacing w:after="0" w:line="240" w:lineRule="auto"/>
      <w:ind w:left="1984" w:hanging="708"/>
      <w:jc w:val="both"/>
      <w:outlineLvl w:val="3"/>
    </w:pPr>
    <w:rPr>
      <w:b/>
      <w:kern w:val="2"/>
      <w:sz w:val="28"/>
    </w:rPr>
  </w:style>
  <w:style w:type="paragraph" w:customStyle="1" w:styleId="231">
    <w:name w:val="三级条标题"/>
    <w:basedOn w:val="1"/>
    <w:next w:val="107"/>
    <w:qFormat/>
    <w:uiPriority w:val="0"/>
    <w:pPr>
      <w:tabs>
        <w:tab w:val="left" w:pos="992"/>
      </w:tabs>
      <w:spacing w:after="0" w:line="240" w:lineRule="auto"/>
      <w:ind w:left="992" w:hanging="992"/>
      <w:jc w:val="both"/>
      <w:outlineLvl w:val="4"/>
    </w:pPr>
    <w:rPr>
      <w:rFonts w:ascii="黑体" w:hAnsi="Times New Roman" w:eastAsia="黑体"/>
      <w:sz w:val="21"/>
      <w:szCs w:val="20"/>
    </w:rPr>
  </w:style>
  <w:style w:type="paragraph" w:customStyle="1" w:styleId="232">
    <w:name w:val="封面英文名称"/>
    <w:basedOn w:val="21"/>
    <w:qFormat/>
    <w:uiPriority w:val="0"/>
    <w:pPr>
      <w:widowControl w:val="0"/>
      <w:suppressAutoHyphens w:val="0"/>
      <w:spacing w:before="0" w:after="120" w:line="240" w:lineRule="auto"/>
      <w:ind w:firstLine="0"/>
      <w:jc w:val="center"/>
    </w:pPr>
    <w:rPr>
      <w:rFonts w:ascii="黑体"/>
      <w:b/>
      <w:spacing w:val="60"/>
      <w:kern w:val="0"/>
      <w:sz w:val="28"/>
      <w:lang w:val="zh-CN" w:eastAsia="zh-CN"/>
    </w:rPr>
  </w:style>
  <w:style w:type="paragraph" w:customStyle="1" w:styleId="233">
    <w:name w:val="Char4"/>
    <w:basedOn w:val="1"/>
    <w:qFormat/>
    <w:uiPriority w:val="0"/>
    <w:pPr>
      <w:widowControl w:val="0"/>
      <w:tabs>
        <w:tab w:val="left" w:pos="1134"/>
      </w:tabs>
      <w:spacing w:after="0" w:line="240" w:lineRule="auto"/>
      <w:ind w:left="1134" w:hanging="1134"/>
      <w:jc w:val="both"/>
    </w:pPr>
    <w:rPr>
      <w:rFonts w:ascii="Times New Roman" w:hAnsi="Times New Roman"/>
      <w:kern w:val="2"/>
      <w:sz w:val="21"/>
      <w:szCs w:val="24"/>
    </w:rPr>
  </w:style>
  <w:style w:type="paragraph" w:customStyle="1" w:styleId="234">
    <w:name w:val="索引 41"/>
    <w:basedOn w:val="1"/>
    <w:next w:val="1"/>
    <w:qFormat/>
    <w:uiPriority w:val="0"/>
    <w:pPr>
      <w:widowControl w:val="0"/>
      <w:spacing w:after="0" w:line="240" w:lineRule="auto"/>
      <w:ind w:left="840" w:hanging="210"/>
    </w:pPr>
    <w:rPr>
      <w:rFonts w:ascii="Times New Roman" w:hAnsi="Times New Roman"/>
      <w:kern w:val="2"/>
      <w:sz w:val="20"/>
      <w:szCs w:val="20"/>
    </w:rPr>
  </w:style>
  <w:style w:type="paragraph" w:customStyle="1" w:styleId="235">
    <w:name w:val="正文文本 21"/>
    <w:basedOn w:val="1"/>
    <w:qFormat/>
    <w:uiPriority w:val="0"/>
    <w:pPr>
      <w:widowControl w:val="0"/>
      <w:spacing w:after="120" w:line="480" w:lineRule="auto"/>
      <w:jc w:val="both"/>
    </w:pPr>
    <w:rPr>
      <w:rFonts w:ascii="Times New Roman" w:hAnsi="Times New Roman"/>
      <w:kern w:val="2"/>
      <w:sz w:val="21"/>
      <w:szCs w:val="24"/>
    </w:rPr>
  </w:style>
  <w:style w:type="paragraph" w:customStyle="1" w:styleId="236">
    <w:name w:val="Char Char2 Char Char Char Char Char Char Char Char Char Char Char Char Char Char Char Char Char Char Char Char Char Char"/>
    <w:basedOn w:val="237"/>
    <w:qFormat/>
    <w:uiPriority w:val="0"/>
    <w:rPr>
      <w:rFonts w:ascii="Tahoma" w:hAnsi="Tahoma"/>
      <w:sz w:val="24"/>
    </w:rPr>
  </w:style>
  <w:style w:type="paragraph" w:customStyle="1" w:styleId="237">
    <w:name w:val="文档结构图1"/>
    <w:basedOn w:val="1"/>
    <w:qFormat/>
    <w:uiPriority w:val="0"/>
    <w:pPr>
      <w:widowControl w:val="0"/>
      <w:shd w:val="clear" w:color="auto" w:fill="000080"/>
      <w:spacing w:after="0" w:line="240" w:lineRule="auto"/>
      <w:jc w:val="both"/>
    </w:pPr>
    <w:rPr>
      <w:rFonts w:ascii="Times New Roman" w:hAnsi="Times New Roman"/>
      <w:kern w:val="2"/>
      <w:sz w:val="21"/>
      <w:szCs w:val="24"/>
    </w:rPr>
  </w:style>
  <w:style w:type="paragraph" w:customStyle="1" w:styleId="238">
    <w:name w:val="封面版本号"/>
    <w:basedOn w:val="235"/>
    <w:qFormat/>
    <w:uiPriority w:val="0"/>
    <w:pPr>
      <w:spacing w:after="0" w:line="240" w:lineRule="auto"/>
      <w:jc w:val="center"/>
    </w:pPr>
    <w:rPr>
      <w:rFonts w:ascii="黑体" w:eastAsia="黑体"/>
      <w:b/>
      <w:spacing w:val="40"/>
      <w:sz w:val="24"/>
    </w:rPr>
  </w:style>
  <w:style w:type="paragraph" w:customStyle="1" w:styleId="239">
    <w:name w:val="a"/>
    <w:basedOn w:val="1"/>
    <w:qFormat/>
    <w:uiPriority w:val="0"/>
    <w:pPr>
      <w:spacing w:before="100" w:beforeAutospacing="1" w:after="100" w:afterAutospacing="1" w:line="240" w:lineRule="auto"/>
    </w:pPr>
    <w:rPr>
      <w:rFonts w:ascii="宋体" w:hAnsi="宋体" w:cs="宋体"/>
      <w:sz w:val="24"/>
      <w:szCs w:val="24"/>
    </w:rPr>
  </w:style>
  <w:style w:type="paragraph" w:customStyle="1" w:styleId="240">
    <w:name w:val="p25"/>
    <w:basedOn w:val="1"/>
    <w:qFormat/>
    <w:uiPriority w:val="0"/>
    <w:pPr>
      <w:spacing w:after="0" w:line="240" w:lineRule="auto"/>
      <w:ind w:firstLine="420"/>
      <w:jc w:val="both"/>
    </w:pPr>
    <w:rPr>
      <w:rFonts w:ascii="Times New Roman" w:hAnsi="Times New Roman"/>
      <w:sz w:val="21"/>
      <w:szCs w:val="21"/>
    </w:rPr>
  </w:style>
  <w:style w:type="paragraph" w:customStyle="1" w:styleId="241">
    <w:name w:val="说明文字"/>
    <w:basedOn w:val="15"/>
    <w:qFormat/>
    <w:uiPriority w:val="0"/>
    <w:pPr>
      <w:widowControl/>
      <w:overflowPunct w:val="0"/>
      <w:autoSpaceDE w:val="0"/>
      <w:autoSpaceDN w:val="0"/>
      <w:adjustRightInd w:val="0"/>
      <w:jc w:val="left"/>
      <w:textAlignment w:val="baseline"/>
    </w:pPr>
    <w:rPr>
      <w:color w:val="999999"/>
      <w:szCs w:val="20"/>
    </w:rPr>
  </w:style>
  <w:style w:type="paragraph" w:customStyle="1" w:styleId="242">
    <w:name w:val="样式 QB标题3 + 行距: 多倍行距 1.73 字行"/>
    <w:basedOn w:val="112"/>
    <w:qFormat/>
    <w:uiPriority w:val="0"/>
    <w:pPr>
      <w:numPr>
        <w:numId w:val="4"/>
      </w:numPr>
      <w:tabs>
        <w:tab w:val="left" w:pos="1249"/>
        <w:tab w:val="clear" w:pos="425"/>
        <w:tab w:val="clear" w:pos="709"/>
      </w:tabs>
      <w:autoSpaceDE/>
      <w:autoSpaceDN/>
      <w:adjustRightInd/>
      <w:spacing w:line="413" w:lineRule="auto"/>
      <w:ind w:left="1249"/>
      <w:textAlignment w:val="auto"/>
    </w:pPr>
    <w:rPr>
      <w:rFonts w:ascii="黑体" w:hAnsi="黑体" w:cs="宋体"/>
      <w:b/>
      <w:snapToGrid/>
      <w:sz w:val="20"/>
      <w:szCs w:val="20"/>
      <w:lang w:val="zh-CN"/>
    </w:rPr>
  </w:style>
  <w:style w:type="paragraph" w:customStyle="1" w:styleId="243">
    <w:name w:val="文档正文"/>
    <w:basedOn w:val="1"/>
    <w:qFormat/>
    <w:uiPriority w:val="0"/>
    <w:pPr>
      <w:widowControl w:val="0"/>
      <w:adjustRightInd w:val="0"/>
      <w:spacing w:after="0" w:line="480" w:lineRule="atLeast"/>
      <w:ind w:firstLine="567"/>
      <w:jc w:val="both"/>
    </w:pPr>
    <w:rPr>
      <w:rFonts w:hint="eastAsia" w:ascii="长城仿宋" w:hAnsi="Times New Roman"/>
      <w:sz w:val="24"/>
      <w:szCs w:val="20"/>
    </w:rPr>
  </w:style>
  <w:style w:type="paragraph" w:customStyle="1" w:styleId="244">
    <w:name w:val="Char Char Char"/>
    <w:basedOn w:val="19"/>
    <w:qFormat/>
    <w:uiPriority w:val="0"/>
    <w:pPr>
      <w:shd w:val="clear" w:color="auto" w:fill="000080"/>
      <w:adjustRightInd w:val="0"/>
      <w:spacing w:line="436" w:lineRule="exact"/>
      <w:ind w:left="357"/>
      <w:jc w:val="left"/>
      <w:outlineLvl w:val="3"/>
    </w:pPr>
    <w:rPr>
      <w:rFonts w:ascii="Tahoma" w:hAnsi="Tahoma" w:cs="Times New Roman"/>
      <w:b/>
      <w:kern w:val="0"/>
      <w:sz w:val="24"/>
      <w:szCs w:val="24"/>
      <w:shd w:val="clear" w:color="auto" w:fill="000080"/>
      <w:lang w:val="zh-CN"/>
    </w:rPr>
  </w:style>
  <w:style w:type="paragraph" w:customStyle="1" w:styleId="245">
    <w:name w:val="p23"/>
    <w:basedOn w:val="1"/>
    <w:qFormat/>
    <w:uiPriority w:val="0"/>
    <w:pPr>
      <w:snapToGrid w:val="0"/>
      <w:spacing w:before="200" w:after="80" w:line="240" w:lineRule="auto"/>
      <w:ind w:left="851" w:hanging="851"/>
    </w:pPr>
    <w:rPr>
      <w:rFonts w:ascii="Arial" w:hAnsi="Arial" w:cs="Arial"/>
      <w:b/>
      <w:bCs/>
      <w:sz w:val="21"/>
      <w:szCs w:val="21"/>
    </w:rPr>
  </w:style>
  <w:style w:type="paragraph" w:customStyle="1" w:styleId="246">
    <w:name w:val="封面华为技术"/>
    <w:basedOn w:val="1"/>
    <w:qFormat/>
    <w:uiPriority w:val="0"/>
    <w:pPr>
      <w:widowControl w:val="0"/>
      <w:autoSpaceDE w:val="0"/>
      <w:autoSpaceDN w:val="0"/>
      <w:adjustRightInd w:val="0"/>
      <w:spacing w:after="0" w:line="360" w:lineRule="auto"/>
      <w:jc w:val="center"/>
    </w:pPr>
    <w:rPr>
      <w:rFonts w:ascii="黑体" w:hAnsi="Times New Roman" w:eastAsia="黑体"/>
      <w:b/>
      <w:bCs/>
      <w:sz w:val="32"/>
      <w:szCs w:val="32"/>
    </w:rPr>
  </w:style>
  <w:style w:type="paragraph" w:customStyle="1" w:styleId="247">
    <w:name w:val="参考资料清单"/>
    <w:basedOn w:val="1"/>
    <w:qFormat/>
    <w:uiPriority w:val="0"/>
    <w:pPr>
      <w:widowControl w:val="0"/>
      <w:autoSpaceDE w:val="0"/>
      <w:autoSpaceDN w:val="0"/>
      <w:adjustRightInd w:val="0"/>
      <w:spacing w:after="0" w:line="360" w:lineRule="auto"/>
      <w:ind w:left="360" w:hanging="360"/>
      <w:jc w:val="both"/>
    </w:pPr>
    <w:rPr>
      <w:rFonts w:ascii="宋体" w:hAnsi="Times New Roman"/>
      <w:sz w:val="21"/>
      <w:szCs w:val="21"/>
    </w:rPr>
  </w:style>
  <w:style w:type="paragraph" w:customStyle="1" w:styleId="248">
    <w:name w:val="索引 61"/>
    <w:basedOn w:val="1"/>
    <w:next w:val="1"/>
    <w:qFormat/>
    <w:uiPriority w:val="0"/>
    <w:pPr>
      <w:widowControl w:val="0"/>
      <w:spacing w:after="0" w:line="240" w:lineRule="auto"/>
      <w:ind w:left="1260" w:hanging="210"/>
    </w:pPr>
    <w:rPr>
      <w:rFonts w:ascii="Times New Roman" w:hAnsi="Times New Roman"/>
      <w:kern w:val="2"/>
      <w:sz w:val="20"/>
      <w:szCs w:val="20"/>
    </w:rPr>
  </w:style>
  <w:style w:type="paragraph" w:customStyle="1" w:styleId="249">
    <w:name w:val="QBbk"/>
    <w:basedOn w:val="3"/>
    <w:qFormat/>
    <w:uiPriority w:val="0"/>
    <w:pPr>
      <w:widowControl w:val="0"/>
      <w:numPr>
        <w:ilvl w:val="3"/>
        <w:numId w:val="9"/>
      </w:numPr>
      <w:spacing w:before="60" w:after="60" w:line="240" w:lineRule="auto"/>
      <w:ind w:left="567" w:hanging="567"/>
      <w:jc w:val="both"/>
    </w:pPr>
    <w:rPr>
      <w:rFonts w:ascii="Arial" w:hAnsi="Arial" w:eastAsia="黑体"/>
      <w:smallCaps w:val="0"/>
      <w:color w:val="auto"/>
      <w:sz w:val="32"/>
      <w:szCs w:val="32"/>
      <w:lang w:val="zh-CN"/>
    </w:rPr>
  </w:style>
  <w:style w:type="paragraph" w:customStyle="1" w:styleId="250">
    <w:name w:val="QB图"/>
    <w:basedOn w:val="59"/>
    <w:next w:val="59"/>
    <w:qFormat/>
    <w:uiPriority w:val="0"/>
    <w:pPr>
      <w:widowControl w:val="0"/>
      <w:numPr>
        <w:ilvl w:val="6"/>
        <w:numId w:val="5"/>
      </w:numPr>
      <w:tabs>
        <w:tab w:val="left" w:pos="425"/>
        <w:tab w:val="left" w:pos="3360"/>
      </w:tabs>
      <w:spacing w:after="0" w:line="240" w:lineRule="auto"/>
      <w:ind w:left="3360" w:hanging="420"/>
      <w:jc w:val="center"/>
    </w:pPr>
    <w:rPr>
      <w:sz w:val="20"/>
      <w:szCs w:val="20"/>
      <w:lang w:val="zh-CN"/>
    </w:rPr>
  </w:style>
  <w:style w:type="paragraph" w:customStyle="1" w:styleId="251">
    <w:name w:val="Char Char Char Char Char Char Char"/>
    <w:basedOn w:val="237"/>
    <w:qFormat/>
    <w:uiPriority w:val="0"/>
    <w:pPr>
      <w:spacing w:line="436" w:lineRule="exact"/>
    </w:pPr>
    <w:rPr>
      <w:rFonts w:ascii="Tahoma" w:hAnsi="Tahoma"/>
      <w:b/>
      <w:sz w:val="24"/>
    </w:rPr>
  </w:style>
  <w:style w:type="paragraph" w:customStyle="1" w:styleId="252">
    <w:name w:val="7表格2：表头（前后2磅，居中）"/>
    <w:basedOn w:val="211"/>
    <w:next w:val="211"/>
    <w:qFormat/>
    <w:uiPriority w:val="0"/>
    <w:pPr>
      <w:jc w:val="center"/>
    </w:pPr>
  </w:style>
  <w:style w:type="paragraph" w:customStyle="1" w:styleId="253">
    <w:name w:val="标准编号"/>
    <w:basedOn w:val="1"/>
    <w:qFormat/>
    <w:uiPriority w:val="0"/>
    <w:pPr>
      <w:widowControl w:val="0"/>
      <w:spacing w:after="0" w:line="240" w:lineRule="auto"/>
      <w:jc w:val="center"/>
    </w:pPr>
    <w:rPr>
      <w:rFonts w:ascii="黑体" w:hAnsi="Times New Roman" w:eastAsia="黑体"/>
      <w:b/>
      <w:bCs/>
      <w:kern w:val="2"/>
      <w:sz w:val="30"/>
      <w:szCs w:val="24"/>
    </w:rPr>
  </w:style>
  <w:style w:type="paragraph" w:customStyle="1" w:styleId="254">
    <w:name w:val="关键词"/>
    <w:basedOn w:val="1"/>
    <w:qFormat/>
    <w:uiPriority w:val="0"/>
    <w:pPr>
      <w:widowControl w:val="0"/>
      <w:tabs>
        <w:tab w:val="left" w:pos="907"/>
      </w:tabs>
      <w:autoSpaceDE w:val="0"/>
      <w:autoSpaceDN w:val="0"/>
      <w:adjustRightInd w:val="0"/>
      <w:spacing w:after="0" w:line="360" w:lineRule="auto"/>
      <w:ind w:left="879" w:hanging="879"/>
      <w:jc w:val="both"/>
    </w:pPr>
    <w:rPr>
      <w:rFonts w:ascii="Times New Roman" w:hAnsi="Times New Roman"/>
      <w:sz w:val="21"/>
      <w:szCs w:val="21"/>
    </w:rPr>
  </w:style>
  <w:style w:type="paragraph" w:customStyle="1" w:styleId="255">
    <w:name w:val="封面公司名称"/>
    <w:basedOn w:val="1"/>
    <w:qFormat/>
    <w:uiPriority w:val="0"/>
    <w:pPr>
      <w:widowControl w:val="0"/>
      <w:spacing w:after="0" w:line="240" w:lineRule="auto"/>
      <w:jc w:val="both"/>
    </w:pPr>
    <w:rPr>
      <w:rFonts w:ascii="黑体" w:hAnsi="Times New Roman" w:eastAsia="黑体"/>
      <w:b/>
      <w:bCs/>
      <w:kern w:val="2"/>
      <w:sz w:val="36"/>
      <w:szCs w:val="24"/>
    </w:rPr>
  </w:style>
  <w:style w:type="paragraph" w:customStyle="1" w:styleId="256">
    <w:name w:val="TAL"/>
    <w:basedOn w:val="1"/>
    <w:qFormat/>
    <w:uiPriority w:val="0"/>
    <w:pPr>
      <w:keepNext/>
      <w:keepLines/>
      <w:overflowPunct w:val="0"/>
      <w:autoSpaceDE w:val="0"/>
      <w:autoSpaceDN w:val="0"/>
      <w:adjustRightInd w:val="0"/>
      <w:spacing w:after="0" w:line="240" w:lineRule="auto"/>
      <w:textAlignment w:val="baseline"/>
    </w:pPr>
    <w:rPr>
      <w:rFonts w:ascii="Arial" w:hAnsi="Arial"/>
      <w:sz w:val="18"/>
      <w:szCs w:val="20"/>
      <w:lang w:val="en-GB" w:eastAsia="en-US"/>
    </w:rPr>
  </w:style>
  <w:style w:type="paragraph" w:customStyle="1" w:styleId="257">
    <w:name w:val="附录标题"/>
    <w:basedOn w:val="217"/>
    <w:qFormat/>
    <w:uiPriority w:val="0"/>
    <w:pPr>
      <w:numPr>
        <w:ilvl w:val="0"/>
        <w:numId w:val="10"/>
      </w:numPr>
      <w:tabs>
        <w:tab w:val="left" w:pos="425"/>
        <w:tab w:val="clear" w:pos="420"/>
      </w:tabs>
    </w:pPr>
  </w:style>
  <w:style w:type="paragraph" w:customStyle="1" w:styleId="258">
    <w:name w:val="样式 QB标题4 + 左 段前: 10 磅 段后: 4 磅 底端: (单实线 自定义颜色(RGB(79129189)..."/>
    <w:basedOn w:val="113"/>
    <w:qFormat/>
    <w:uiPriority w:val="0"/>
    <w:pPr>
      <w:numPr>
        <w:ilvl w:val="0"/>
      </w:numPr>
      <w:tabs>
        <w:tab w:val="left" w:pos="851"/>
        <w:tab w:val="clear" w:pos="425"/>
      </w:tabs>
      <w:autoSpaceDE/>
      <w:autoSpaceDN/>
      <w:adjustRightInd/>
      <w:spacing w:before="200" w:after="80" w:line="240" w:lineRule="auto"/>
      <w:ind w:left="851" w:hanging="851"/>
      <w:jc w:val="left"/>
      <w:textAlignment w:val="auto"/>
      <w:outlineLvl w:val="1"/>
    </w:pPr>
    <w:rPr>
      <w:rFonts w:cs="宋体"/>
      <w:bCs w:val="0"/>
      <w:snapToGrid/>
      <w:szCs w:val="20"/>
      <w:lang w:val="zh-CN"/>
    </w:rPr>
  </w:style>
  <w:style w:type="paragraph" w:customStyle="1" w:styleId="259">
    <w:name w:val="索引 71"/>
    <w:basedOn w:val="1"/>
    <w:next w:val="1"/>
    <w:qFormat/>
    <w:uiPriority w:val="0"/>
    <w:pPr>
      <w:widowControl w:val="0"/>
      <w:spacing w:after="0" w:line="240" w:lineRule="auto"/>
      <w:ind w:left="1470" w:hanging="210"/>
    </w:pPr>
    <w:rPr>
      <w:rFonts w:ascii="Times New Roman" w:hAnsi="Times New Roman"/>
      <w:kern w:val="2"/>
      <w:sz w:val="20"/>
      <w:szCs w:val="20"/>
    </w:rPr>
  </w:style>
  <w:style w:type="paragraph" w:customStyle="1" w:styleId="260">
    <w:name w:val="TAH"/>
    <w:basedOn w:val="1"/>
    <w:qFormat/>
    <w:uiPriority w:val="0"/>
    <w:pPr>
      <w:keepNext/>
      <w:keepLines/>
      <w:overflowPunct w:val="0"/>
      <w:autoSpaceDE w:val="0"/>
      <w:autoSpaceDN w:val="0"/>
      <w:adjustRightInd w:val="0"/>
      <w:spacing w:after="0" w:line="240" w:lineRule="auto"/>
      <w:jc w:val="center"/>
      <w:textAlignment w:val="baseline"/>
    </w:pPr>
    <w:rPr>
      <w:rFonts w:ascii="Arial" w:hAnsi="Arial"/>
      <w:b/>
      <w:sz w:val="18"/>
      <w:szCs w:val="20"/>
      <w:lang w:val="en-GB" w:eastAsia="en-US"/>
    </w:rPr>
  </w:style>
  <w:style w:type="paragraph" w:customStyle="1" w:styleId="261">
    <w:name w:val="索引 31"/>
    <w:basedOn w:val="1"/>
    <w:next w:val="1"/>
    <w:qFormat/>
    <w:uiPriority w:val="0"/>
    <w:pPr>
      <w:widowControl w:val="0"/>
      <w:spacing w:after="0" w:line="240" w:lineRule="auto"/>
      <w:ind w:left="630" w:hanging="210"/>
    </w:pPr>
    <w:rPr>
      <w:rFonts w:ascii="Times New Roman" w:hAnsi="Times New Roman"/>
      <w:kern w:val="2"/>
      <w:sz w:val="20"/>
      <w:szCs w:val="20"/>
    </w:rPr>
  </w:style>
  <w:style w:type="paragraph" w:customStyle="1" w:styleId="262">
    <w:name w:val="发布实施"/>
    <w:basedOn w:val="238"/>
    <w:qFormat/>
    <w:uiPriority w:val="0"/>
  </w:style>
  <w:style w:type="paragraph" w:customStyle="1" w:styleId="263">
    <w:name w:val="表格文字"/>
    <w:basedOn w:val="1"/>
    <w:qFormat/>
    <w:uiPriority w:val="0"/>
    <w:pPr>
      <w:spacing w:after="0" w:line="360" w:lineRule="exact"/>
    </w:pPr>
    <w:rPr>
      <w:rFonts w:ascii="Garamond" w:hAnsi="Garamond" w:eastAsia="楷体_GB2312"/>
      <w:sz w:val="24"/>
      <w:szCs w:val="20"/>
    </w:rPr>
  </w:style>
  <w:style w:type="paragraph" w:customStyle="1" w:styleId="264">
    <w:name w:val="样式 标题 3 + 黑体 五号 行距: 1.5 倍行距1"/>
    <w:basedOn w:val="3"/>
    <w:qFormat/>
    <w:uiPriority w:val="0"/>
    <w:pPr>
      <w:widowControl w:val="0"/>
      <w:numPr>
        <w:numId w:val="0"/>
      </w:numPr>
      <w:tabs>
        <w:tab w:val="left" w:pos="992"/>
      </w:tabs>
      <w:spacing w:before="260" w:after="260" w:line="360" w:lineRule="auto"/>
      <w:ind w:left="992" w:hanging="992"/>
      <w:jc w:val="both"/>
    </w:pPr>
    <w:rPr>
      <w:rFonts w:ascii="黑体" w:hAnsi="黑体" w:eastAsia="黑体" w:cs="宋体"/>
      <w:bCs w:val="0"/>
      <w:iCs/>
      <w:smallCaps w:val="0"/>
      <w:color w:val="auto"/>
      <w:sz w:val="21"/>
      <w:szCs w:val="20"/>
      <w:lang w:val="zh-CN"/>
    </w:rPr>
  </w:style>
  <w:style w:type="paragraph" w:customStyle="1" w:styleId="265">
    <w:name w:val="QB目录前言"/>
    <w:basedOn w:val="59"/>
    <w:qFormat/>
    <w:uiPriority w:val="0"/>
    <w:pPr>
      <w:widowControl w:val="0"/>
      <w:spacing w:after="0" w:line="240" w:lineRule="auto"/>
      <w:ind w:firstLine="198" w:firstLineChars="62"/>
      <w:jc w:val="center"/>
    </w:pPr>
    <w:rPr>
      <w:rFonts w:ascii="黑体" w:eastAsia="黑体"/>
      <w:sz w:val="32"/>
      <w:szCs w:val="32"/>
      <w:lang w:val="zh-CN"/>
    </w:rPr>
  </w:style>
  <w:style w:type="paragraph" w:customStyle="1" w:styleId="266">
    <w:name w:val="p19"/>
    <w:basedOn w:val="1"/>
    <w:qFormat/>
    <w:uiPriority w:val="0"/>
    <w:pPr>
      <w:spacing w:after="0" w:line="240" w:lineRule="auto"/>
      <w:ind w:firstLine="420"/>
      <w:jc w:val="both"/>
    </w:pPr>
    <w:rPr>
      <w:rFonts w:ascii="宋体" w:hAnsi="宋体" w:cs="宋体"/>
      <w:sz w:val="21"/>
      <w:szCs w:val="21"/>
    </w:rPr>
  </w:style>
  <w:style w:type="paragraph" w:customStyle="1" w:styleId="267">
    <w:name w:val="标准正文"/>
    <w:qFormat/>
    <w:uiPriority w:val="0"/>
    <w:pPr>
      <w:widowControl w:val="0"/>
      <w:ind w:right="210" w:firstLine="420" w:firstLineChars="200"/>
      <w:jc w:val="both"/>
    </w:pPr>
    <w:rPr>
      <w:rFonts w:ascii="Times New Roman" w:hAnsi="Times New Roman" w:eastAsia="宋体" w:cs="Times New Roman"/>
      <w:snapToGrid w:val="0"/>
      <w:color w:val="FF0000"/>
      <w:sz w:val="21"/>
      <w:szCs w:val="21"/>
      <w:lang w:val="en-US" w:eastAsia="zh-CN" w:bidi="ar-SA"/>
    </w:rPr>
  </w:style>
  <w:style w:type="paragraph" w:customStyle="1" w:styleId="268">
    <w:name w:val="Char1"/>
    <w:basedOn w:val="1"/>
    <w:qFormat/>
    <w:uiPriority w:val="0"/>
    <w:pPr>
      <w:widowControl w:val="0"/>
      <w:spacing w:after="0" w:line="240" w:lineRule="auto"/>
      <w:jc w:val="both"/>
    </w:pPr>
    <w:rPr>
      <w:rFonts w:ascii="Tahoma" w:hAnsi="Tahoma"/>
      <w:kern w:val="2"/>
      <w:sz w:val="24"/>
      <w:szCs w:val="20"/>
    </w:rPr>
  </w:style>
  <w:style w:type="paragraph" w:customStyle="1" w:styleId="269">
    <w:name w:val="Char Char Char Char"/>
    <w:basedOn w:val="237"/>
    <w:qFormat/>
    <w:uiPriority w:val="0"/>
    <w:pPr>
      <w:adjustRightInd w:val="0"/>
      <w:spacing w:line="436" w:lineRule="exact"/>
      <w:ind w:left="357"/>
      <w:jc w:val="left"/>
      <w:outlineLvl w:val="3"/>
    </w:pPr>
    <w:rPr>
      <w:rFonts w:ascii="Tahoma" w:hAnsi="Tahoma" w:eastAsia="黑体"/>
    </w:rPr>
  </w:style>
  <w:style w:type="paragraph" w:customStyle="1" w:styleId="270">
    <w:name w:val="表目录"/>
    <w:basedOn w:val="1"/>
    <w:qFormat/>
    <w:uiPriority w:val="0"/>
    <w:pPr>
      <w:spacing w:after="120" w:line="264" w:lineRule="auto"/>
      <w:jc w:val="center"/>
    </w:pPr>
    <w:rPr>
      <w:rFonts w:ascii="Futura Bk" w:hAnsi="Futura Bk" w:cs="Arial"/>
      <w:sz w:val="21"/>
      <w:szCs w:val="21"/>
    </w:rPr>
  </w:style>
  <w:style w:type="paragraph" w:customStyle="1" w:styleId="271">
    <w:name w:val="页眉密级样式"/>
    <w:basedOn w:val="1"/>
    <w:qFormat/>
    <w:uiPriority w:val="0"/>
    <w:pPr>
      <w:widowControl w:val="0"/>
      <w:autoSpaceDE w:val="0"/>
      <w:autoSpaceDN w:val="0"/>
      <w:adjustRightInd w:val="0"/>
      <w:spacing w:after="0" w:line="240" w:lineRule="auto"/>
      <w:jc w:val="right"/>
    </w:pPr>
    <w:rPr>
      <w:rFonts w:ascii="Times New Roman" w:hAnsi="Times New Roman"/>
      <w:sz w:val="18"/>
      <w:szCs w:val="18"/>
    </w:rPr>
  </w:style>
  <w:style w:type="paragraph" w:customStyle="1" w:styleId="272">
    <w:name w:val="p0"/>
    <w:basedOn w:val="1"/>
    <w:qFormat/>
    <w:uiPriority w:val="0"/>
    <w:pPr>
      <w:spacing w:after="0" w:line="240" w:lineRule="auto"/>
      <w:jc w:val="both"/>
    </w:pPr>
    <w:rPr>
      <w:rFonts w:ascii="Times New Roman" w:hAnsi="Times New Roman"/>
      <w:sz w:val="21"/>
      <w:szCs w:val="21"/>
    </w:rPr>
  </w:style>
  <w:style w:type="paragraph" w:customStyle="1" w:styleId="273">
    <w:name w:val="Char12"/>
    <w:basedOn w:val="1"/>
    <w:qFormat/>
    <w:uiPriority w:val="0"/>
    <w:pPr>
      <w:widowControl w:val="0"/>
      <w:tabs>
        <w:tab w:val="left" w:pos="851"/>
      </w:tabs>
      <w:spacing w:after="0" w:line="240" w:lineRule="auto"/>
      <w:ind w:left="851" w:hanging="851"/>
      <w:jc w:val="both"/>
    </w:pPr>
    <w:rPr>
      <w:rFonts w:ascii="Times New Roman" w:hAnsi="Times New Roman"/>
      <w:kern w:val="2"/>
      <w:sz w:val="21"/>
      <w:szCs w:val="24"/>
    </w:rPr>
  </w:style>
  <w:style w:type="paragraph" w:customStyle="1" w:styleId="274">
    <w:name w:val="编写建议"/>
    <w:basedOn w:val="1"/>
    <w:qFormat/>
    <w:uiPriority w:val="0"/>
    <w:pPr>
      <w:widowControl w:val="0"/>
      <w:autoSpaceDE w:val="0"/>
      <w:autoSpaceDN w:val="0"/>
      <w:adjustRightInd w:val="0"/>
      <w:spacing w:after="0" w:line="360" w:lineRule="auto"/>
      <w:ind w:left="1134"/>
      <w:jc w:val="both"/>
    </w:pPr>
    <w:rPr>
      <w:rFonts w:ascii="Times New Roman" w:hAnsi="Times New Roman"/>
      <w:i/>
      <w:iCs/>
      <w:color w:val="0000FF"/>
      <w:sz w:val="21"/>
      <w:szCs w:val="21"/>
    </w:rPr>
  </w:style>
  <w:style w:type="paragraph" w:customStyle="1" w:styleId="275">
    <w:name w:val="索引 21"/>
    <w:basedOn w:val="1"/>
    <w:next w:val="1"/>
    <w:qFormat/>
    <w:uiPriority w:val="0"/>
    <w:pPr>
      <w:widowControl w:val="0"/>
      <w:spacing w:after="0" w:line="240" w:lineRule="auto"/>
      <w:ind w:left="420" w:hanging="210"/>
    </w:pPr>
    <w:rPr>
      <w:rFonts w:ascii="Times New Roman" w:hAnsi="Times New Roman"/>
      <w:kern w:val="2"/>
      <w:sz w:val="20"/>
      <w:szCs w:val="20"/>
    </w:rPr>
  </w:style>
  <w:style w:type="paragraph" w:customStyle="1" w:styleId="276">
    <w:name w:val="Char2"/>
    <w:basedOn w:val="1"/>
    <w:qFormat/>
    <w:uiPriority w:val="0"/>
    <w:pPr>
      <w:widowControl w:val="0"/>
      <w:numPr>
        <w:ilvl w:val="6"/>
        <w:numId w:val="7"/>
      </w:numPr>
      <w:tabs>
        <w:tab w:val="left" w:pos="867"/>
      </w:tabs>
      <w:spacing w:after="0" w:line="240" w:lineRule="auto"/>
      <w:ind w:left="867" w:hanging="1134"/>
      <w:jc w:val="both"/>
    </w:pPr>
    <w:rPr>
      <w:rFonts w:ascii="Times New Roman" w:hAnsi="Times New Roman"/>
      <w:kern w:val="2"/>
      <w:sz w:val="21"/>
      <w:szCs w:val="24"/>
    </w:rPr>
  </w:style>
  <w:style w:type="paragraph" w:customStyle="1" w:styleId="277">
    <w:name w:val="索引 91"/>
    <w:basedOn w:val="1"/>
    <w:next w:val="1"/>
    <w:qFormat/>
    <w:uiPriority w:val="0"/>
    <w:pPr>
      <w:widowControl w:val="0"/>
      <w:spacing w:after="0" w:line="240" w:lineRule="auto"/>
      <w:ind w:left="1890" w:hanging="210"/>
    </w:pPr>
    <w:rPr>
      <w:rFonts w:ascii="Times New Roman" w:hAnsi="Times New Roman"/>
      <w:kern w:val="2"/>
      <w:sz w:val="20"/>
      <w:szCs w:val="20"/>
    </w:rPr>
  </w:style>
  <w:style w:type="paragraph" w:customStyle="1" w:styleId="278">
    <w:name w:val="表格内容"/>
    <w:basedOn w:val="1"/>
    <w:qFormat/>
    <w:uiPriority w:val="0"/>
    <w:pPr>
      <w:autoSpaceDE w:val="0"/>
      <w:autoSpaceDN w:val="0"/>
      <w:adjustRightInd w:val="0"/>
      <w:spacing w:before="60" w:after="0" w:line="300" w:lineRule="auto"/>
      <w:jc w:val="center"/>
      <w:textAlignment w:val="bottom"/>
    </w:pPr>
    <w:rPr>
      <w:rFonts w:ascii="Times New Roman" w:hAnsi="Times New Roman" w:eastAsia="长城楷体"/>
      <w:spacing w:val="-25"/>
      <w:sz w:val="24"/>
      <w:szCs w:val="20"/>
    </w:rPr>
  </w:style>
  <w:style w:type="paragraph" w:customStyle="1" w:styleId="279">
    <w:name w:val="Char1 Char Char Char Char Char Char"/>
    <w:basedOn w:val="237"/>
    <w:qFormat/>
    <w:uiPriority w:val="0"/>
    <w:rPr>
      <w:rFonts w:ascii="Tahoma" w:hAnsi="Tahoma"/>
      <w:sz w:val="24"/>
    </w:rPr>
  </w:style>
  <w:style w:type="paragraph" w:customStyle="1" w:styleId="280">
    <w:name w:val="Char11"/>
    <w:basedOn w:val="1"/>
    <w:qFormat/>
    <w:uiPriority w:val="0"/>
    <w:pPr>
      <w:widowControl w:val="0"/>
      <w:tabs>
        <w:tab w:val="left" w:pos="1277"/>
      </w:tabs>
      <w:spacing w:after="0" w:line="240" w:lineRule="auto"/>
      <w:ind w:left="1277" w:hanging="851"/>
      <w:jc w:val="both"/>
    </w:pPr>
    <w:rPr>
      <w:rFonts w:ascii="Times New Roman" w:hAnsi="Times New Roman"/>
      <w:kern w:val="2"/>
      <w:sz w:val="21"/>
      <w:szCs w:val="24"/>
    </w:rPr>
  </w:style>
  <w:style w:type="paragraph" w:customStyle="1" w:styleId="281">
    <w:name w:val="封面抬头标题"/>
    <w:basedOn w:val="235"/>
    <w:qFormat/>
    <w:uiPriority w:val="0"/>
    <w:pPr>
      <w:spacing w:after="0" w:line="240" w:lineRule="auto"/>
    </w:pPr>
    <w:rPr>
      <w:rFonts w:eastAsia="黑体"/>
      <w:b/>
      <w:bCs/>
      <w:spacing w:val="160"/>
      <w:sz w:val="52"/>
    </w:rPr>
  </w:style>
  <w:style w:type="paragraph" w:customStyle="1" w:styleId="282">
    <w:name w:val="p20"/>
    <w:basedOn w:val="1"/>
    <w:qFormat/>
    <w:uiPriority w:val="0"/>
    <w:pPr>
      <w:spacing w:after="0" w:line="240" w:lineRule="auto"/>
      <w:jc w:val="both"/>
    </w:pPr>
    <w:rPr>
      <w:rFonts w:ascii="Cambria" w:hAnsi="Cambria" w:cs="宋体"/>
      <w:sz w:val="20"/>
      <w:szCs w:val="20"/>
    </w:rPr>
  </w:style>
  <w:style w:type="paragraph" w:customStyle="1" w:styleId="283">
    <w:name w:val="修订1"/>
    <w:qFormat/>
    <w:uiPriority w:val="0"/>
    <w:rPr>
      <w:rFonts w:ascii="Times New Roman" w:hAnsi="Times New Roman" w:eastAsia="宋体" w:cs="Times New Roman"/>
      <w:kern w:val="2"/>
      <w:sz w:val="21"/>
      <w:szCs w:val="24"/>
      <w:lang w:val="en-US" w:eastAsia="zh-CN" w:bidi="ar-SA"/>
    </w:rPr>
  </w:style>
  <w:style w:type="paragraph" w:customStyle="1" w:styleId="284">
    <w:name w:val="修订记录"/>
    <w:basedOn w:val="1"/>
    <w:qFormat/>
    <w:uiPriority w:val="0"/>
    <w:pPr>
      <w:widowControl w:val="0"/>
      <w:autoSpaceDE w:val="0"/>
      <w:autoSpaceDN w:val="0"/>
      <w:adjustRightInd w:val="0"/>
      <w:spacing w:before="300" w:after="150" w:line="360" w:lineRule="auto"/>
      <w:jc w:val="center"/>
    </w:pPr>
    <w:rPr>
      <w:rFonts w:ascii="黑体" w:hAnsi="Times New Roman" w:eastAsia="黑体"/>
      <w:sz w:val="30"/>
      <w:szCs w:val="30"/>
    </w:rPr>
  </w:style>
  <w:style w:type="paragraph" w:customStyle="1" w:styleId="285">
    <w:name w:val="文档标题"/>
    <w:basedOn w:val="1"/>
    <w:qFormat/>
    <w:uiPriority w:val="0"/>
    <w:pPr>
      <w:widowControl w:val="0"/>
      <w:tabs>
        <w:tab w:val="left" w:pos="0"/>
      </w:tabs>
      <w:autoSpaceDE w:val="0"/>
      <w:autoSpaceDN w:val="0"/>
      <w:adjustRightInd w:val="0"/>
      <w:spacing w:before="300" w:after="300" w:line="240" w:lineRule="auto"/>
      <w:jc w:val="center"/>
    </w:pPr>
    <w:rPr>
      <w:rFonts w:ascii="Arial" w:hAnsi="Arial" w:cs="Arial"/>
      <w:sz w:val="30"/>
      <w:szCs w:val="30"/>
    </w:rPr>
  </w:style>
  <w:style w:type="paragraph" w:customStyle="1" w:styleId="286">
    <w:name w:val="样式 QB标题2 + 左 段前: 10 磅 段后: 4 磅 底端: (单实线 自定义颜色(RGB(79129189)...1"/>
    <w:basedOn w:val="111"/>
    <w:qFormat/>
    <w:uiPriority w:val="0"/>
    <w:pPr>
      <w:tabs>
        <w:tab w:val="left" w:pos="927"/>
        <w:tab w:val="clear" w:pos="425"/>
        <w:tab w:val="clear" w:pos="567"/>
      </w:tabs>
      <w:spacing w:before="200" w:after="80" w:line="240" w:lineRule="auto"/>
      <w:ind w:left="1260" w:hanging="420"/>
      <w:jc w:val="left"/>
    </w:pPr>
    <w:rPr>
      <w:rFonts w:cs="宋体"/>
      <w:bCs w:val="0"/>
      <w:snapToGrid/>
      <w:kern w:val="0"/>
      <w:szCs w:val="20"/>
      <w:lang w:val="zh-CN"/>
    </w:rPr>
  </w:style>
  <w:style w:type="paragraph" w:customStyle="1" w:styleId="287">
    <w:name w:val="规范标题4"/>
    <w:basedOn w:val="188"/>
    <w:qFormat/>
    <w:uiPriority w:val="0"/>
    <w:pPr>
      <w:numPr>
        <w:ilvl w:val="3"/>
        <w:numId w:val="11"/>
      </w:numPr>
      <w:tabs>
        <w:tab w:val="clear" w:pos="425"/>
      </w:tabs>
    </w:pPr>
    <w:rPr>
      <w:rFonts w:cs="宋体"/>
    </w:rPr>
  </w:style>
  <w:style w:type="paragraph" w:customStyle="1" w:styleId="288">
    <w:name w:val="目录"/>
    <w:basedOn w:val="1"/>
    <w:qFormat/>
    <w:uiPriority w:val="0"/>
    <w:pPr>
      <w:pageBreakBefore/>
      <w:widowControl w:val="0"/>
      <w:autoSpaceDE w:val="0"/>
      <w:autoSpaceDN w:val="0"/>
      <w:adjustRightInd w:val="0"/>
      <w:spacing w:before="300" w:after="150" w:line="360" w:lineRule="auto"/>
      <w:jc w:val="center"/>
    </w:pPr>
    <w:rPr>
      <w:rFonts w:ascii="黑体" w:hAnsi="Times New Roman" w:eastAsia="黑体"/>
      <w:sz w:val="30"/>
      <w:szCs w:val="30"/>
    </w:rPr>
  </w:style>
  <w:style w:type="paragraph" w:customStyle="1" w:styleId="289">
    <w:name w:val="Char Char Char Char Char Char1 Char Char Char Char"/>
    <w:basedOn w:val="1"/>
    <w:qFormat/>
    <w:uiPriority w:val="0"/>
    <w:pPr>
      <w:widowControl w:val="0"/>
      <w:spacing w:after="0" w:line="360" w:lineRule="auto"/>
      <w:ind w:firstLine="200" w:firstLineChars="200"/>
      <w:jc w:val="both"/>
    </w:pPr>
    <w:rPr>
      <w:rFonts w:ascii="Times New Roman" w:hAnsi="Times New Roman"/>
      <w:sz w:val="21"/>
      <w:szCs w:val="20"/>
    </w:rPr>
  </w:style>
  <w:style w:type="paragraph" w:customStyle="1" w:styleId="290">
    <w:name w:val="样式 样式3 + 左 段前: 10 磅 段后: 4 磅 底端: (单实线 自定义颜色(RGB(79129189))..."/>
    <w:basedOn w:val="204"/>
    <w:qFormat/>
    <w:uiPriority w:val="0"/>
    <w:pPr>
      <w:spacing w:before="200" w:after="80" w:line="410" w:lineRule="auto"/>
      <w:jc w:val="left"/>
    </w:pPr>
    <w:rPr>
      <w:rFonts w:cs="宋体"/>
      <w:bCs w:val="0"/>
      <w:szCs w:val="20"/>
    </w:rPr>
  </w:style>
  <w:style w:type="paragraph" w:customStyle="1" w:styleId="291">
    <w:name w:val="paragraph2"/>
    <w:basedOn w:val="1"/>
    <w:qFormat/>
    <w:uiPriority w:val="0"/>
    <w:pPr>
      <w:spacing w:before="80" w:after="0" w:line="240" w:lineRule="atLeast"/>
      <w:ind w:left="720"/>
      <w:jc w:val="both"/>
    </w:pPr>
    <w:rPr>
      <w:rFonts w:ascii="Times New Roman" w:hAnsi="Times New Roman"/>
      <w:color w:val="000000"/>
      <w:sz w:val="20"/>
      <w:szCs w:val="20"/>
    </w:rPr>
  </w:style>
  <w:style w:type="paragraph" w:customStyle="1" w:styleId="292">
    <w:name w:val="缺省文本"/>
    <w:basedOn w:val="1"/>
    <w:qFormat/>
    <w:uiPriority w:val="0"/>
    <w:pPr>
      <w:widowControl w:val="0"/>
      <w:autoSpaceDE w:val="0"/>
      <w:autoSpaceDN w:val="0"/>
      <w:adjustRightInd w:val="0"/>
      <w:spacing w:after="0" w:line="360" w:lineRule="auto"/>
    </w:pPr>
    <w:rPr>
      <w:rFonts w:ascii="Times New Roman" w:hAnsi="Times New Roman"/>
      <w:sz w:val="21"/>
      <w:szCs w:val="21"/>
    </w:rPr>
  </w:style>
  <w:style w:type="paragraph" w:customStyle="1" w:styleId="293">
    <w:name w:val="正文缩进1"/>
    <w:basedOn w:val="1"/>
    <w:qFormat/>
    <w:uiPriority w:val="0"/>
    <w:pPr>
      <w:widowControl w:val="0"/>
      <w:spacing w:after="0" w:line="360" w:lineRule="auto"/>
      <w:ind w:firstLine="480" w:firstLineChars="200"/>
    </w:pPr>
    <w:rPr>
      <w:rFonts w:ascii="Times New Roman" w:hAnsi="Times New Roman"/>
      <w:sz w:val="24"/>
      <w:szCs w:val="24"/>
      <w:lang w:val="zh-CN"/>
    </w:rPr>
  </w:style>
  <w:style w:type="paragraph" w:customStyle="1" w:styleId="294">
    <w:name w:val="封面文档标题"/>
    <w:basedOn w:val="1"/>
    <w:qFormat/>
    <w:uiPriority w:val="0"/>
    <w:pPr>
      <w:widowControl w:val="0"/>
      <w:autoSpaceDE w:val="0"/>
      <w:autoSpaceDN w:val="0"/>
      <w:adjustRightInd w:val="0"/>
      <w:spacing w:after="0" w:line="360" w:lineRule="auto"/>
      <w:jc w:val="center"/>
    </w:pPr>
    <w:rPr>
      <w:rFonts w:ascii="隶书" w:hAnsi="Times New Roman" w:eastAsia="隶书"/>
      <w:b/>
      <w:sz w:val="72"/>
      <w:szCs w:val="20"/>
    </w:rPr>
  </w:style>
  <w:style w:type="paragraph" w:customStyle="1" w:styleId="295">
    <w:name w:val="封面中文名称"/>
    <w:basedOn w:val="21"/>
    <w:qFormat/>
    <w:uiPriority w:val="0"/>
    <w:pPr>
      <w:widowControl w:val="0"/>
      <w:suppressAutoHyphens w:val="0"/>
      <w:spacing w:before="0" w:after="120" w:line="240" w:lineRule="auto"/>
      <w:ind w:firstLine="0"/>
      <w:jc w:val="center"/>
    </w:pPr>
    <w:rPr>
      <w:rFonts w:ascii="黑体" w:eastAsia="黑体"/>
      <w:b/>
      <w:spacing w:val="80"/>
      <w:kern w:val="0"/>
      <w:sz w:val="44"/>
      <w:lang w:val="zh-CN" w:eastAsia="zh-CN"/>
    </w:rPr>
  </w:style>
  <w:style w:type="paragraph" w:customStyle="1" w:styleId="296">
    <w:name w:val="正文 1"/>
    <w:basedOn w:val="1"/>
    <w:qFormat/>
    <w:uiPriority w:val="0"/>
    <w:pPr>
      <w:widowControl w:val="0"/>
      <w:spacing w:after="0" w:line="360" w:lineRule="auto"/>
      <w:ind w:firstLine="200" w:firstLineChars="200"/>
      <w:jc w:val="both"/>
    </w:pPr>
    <w:rPr>
      <w:rFonts w:ascii="Times New Roman" w:hAnsi="Times New Roman"/>
      <w:kern w:val="2"/>
      <w:sz w:val="24"/>
      <w:szCs w:val="24"/>
    </w:rPr>
  </w:style>
  <w:style w:type="paragraph" w:customStyle="1" w:styleId="297">
    <w:name w:val="Char3"/>
    <w:basedOn w:val="1"/>
    <w:qFormat/>
    <w:uiPriority w:val="0"/>
    <w:pPr>
      <w:widowControl w:val="0"/>
      <w:spacing w:after="0" w:line="360" w:lineRule="auto"/>
      <w:ind w:left="420"/>
      <w:jc w:val="both"/>
      <w:textAlignment w:val="baseline"/>
    </w:pPr>
    <w:rPr>
      <w:rFonts w:ascii="Times New Roman" w:hAnsi="Times New Roman"/>
      <w:kern w:val="2"/>
      <w:sz w:val="21"/>
      <w:szCs w:val="24"/>
    </w:rPr>
  </w:style>
  <w:style w:type="paragraph" w:customStyle="1" w:styleId="298">
    <w:name w:val="样式 QB标题5 + 左 段前: 10 磅 段后: 4 磅 底端: (单实线 自定义颜色(RGB(79129189)..."/>
    <w:basedOn w:val="114"/>
    <w:qFormat/>
    <w:uiPriority w:val="0"/>
    <w:pPr>
      <w:numPr>
        <w:ilvl w:val="7"/>
        <w:numId w:val="0"/>
      </w:numPr>
      <w:tabs>
        <w:tab w:val="left" w:pos="851"/>
        <w:tab w:val="left" w:pos="927"/>
        <w:tab w:val="left" w:pos="992"/>
      </w:tabs>
      <w:autoSpaceDE/>
      <w:autoSpaceDN/>
      <w:adjustRightInd/>
      <w:spacing w:before="200" w:after="80" w:line="240" w:lineRule="auto"/>
      <w:ind w:left="851" w:hanging="851"/>
      <w:jc w:val="left"/>
      <w:textAlignment w:val="auto"/>
      <w:outlineLvl w:val="1"/>
    </w:pPr>
    <w:rPr>
      <w:rFonts w:cs="宋体"/>
      <w:bCs w:val="0"/>
      <w:snapToGrid/>
      <w:szCs w:val="20"/>
    </w:rPr>
  </w:style>
  <w:style w:type="paragraph" w:customStyle="1" w:styleId="299">
    <w:name w:val="目录页编号文本样式"/>
    <w:basedOn w:val="1"/>
    <w:qFormat/>
    <w:uiPriority w:val="0"/>
    <w:pPr>
      <w:widowControl w:val="0"/>
      <w:autoSpaceDE w:val="0"/>
      <w:autoSpaceDN w:val="0"/>
      <w:adjustRightInd w:val="0"/>
      <w:spacing w:after="0" w:line="240" w:lineRule="auto"/>
      <w:jc w:val="right"/>
    </w:pPr>
    <w:rPr>
      <w:rFonts w:ascii="Times New Roman" w:hAnsi="Times New Roman"/>
      <w:sz w:val="21"/>
      <w:szCs w:val="21"/>
    </w:rPr>
  </w:style>
  <w:style w:type="paragraph" w:customStyle="1" w:styleId="300">
    <w:name w:val="表格列标题"/>
    <w:basedOn w:val="1"/>
    <w:qFormat/>
    <w:uiPriority w:val="0"/>
    <w:pPr>
      <w:keepNext/>
      <w:widowControl w:val="0"/>
      <w:autoSpaceDE w:val="0"/>
      <w:autoSpaceDN w:val="0"/>
      <w:adjustRightInd w:val="0"/>
      <w:spacing w:after="0" w:line="240" w:lineRule="auto"/>
      <w:jc w:val="center"/>
    </w:pPr>
    <w:rPr>
      <w:rFonts w:ascii="Times New Roman" w:hAnsi="Times New Roman"/>
      <w:b/>
      <w:sz w:val="21"/>
      <w:szCs w:val="20"/>
    </w:rPr>
  </w:style>
  <w:style w:type="paragraph" w:customStyle="1" w:styleId="301">
    <w:name w:val="表头样式"/>
    <w:basedOn w:val="1"/>
    <w:qFormat/>
    <w:uiPriority w:val="0"/>
    <w:pPr>
      <w:widowControl w:val="0"/>
      <w:autoSpaceDE w:val="0"/>
      <w:autoSpaceDN w:val="0"/>
      <w:adjustRightInd w:val="0"/>
      <w:spacing w:after="0" w:line="240" w:lineRule="auto"/>
      <w:jc w:val="center"/>
    </w:pPr>
    <w:rPr>
      <w:rFonts w:ascii="Times New Roman" w:hAnsi="Times New Roman"/>
      <w:b/>
      <w:bCs/>
      <w:sz w:val="21"/>
      <w:szCs w:val="21"/>
    </w:rPr>
  </w:style>
  <w:style w:type="paragraph" w:customStyle="1" w:styleId="302">
    <w:name w:val="文档正文 Char Char"/>
    <w:basedOn w:val="1"/>
    <w:next w:val="1"/>
    <w:qFormat/>
    <w:uiPriority w:val="0"/>
    <w:pPr>
      <w:widowControl w:val="0"/>
      <w:adjustRightInd w:val="0"/>
      <w:spacing w:before="100" w:beforeAutospacing="1" w:after="100" w:afterAutospacing="1" w:line="480" w:lineRule="exact"/>
      <w:ind w:firstLine="480" w:firstLineChars="200"/>
      <w:jc w:val="both"/>
      <w:textAlignment w:val="baseline"/>
    </w:pPr>
    <w:rPr>
      <w:rFonts w:ascii="宋体" w:hAnsi="Times New Roman"/>
      <w:sz w:val="24"/>
      <w:szCs w:val="24"/>
    </w:rPr>
  </w:style>
  <w:style w:type="paragraph" w:customStyle="1" w:styleId="303">
    <w:name w:val="p16"/>
    <w:basedOn w:val="1"/>
    <w:qFormat/>
    <w:uiPriority w:val="0"/>
    <w:pPr>
      <w:snapToGrid w:val="0"/>
      <w:spacing w:after="0" w:line="413" w:lineRule="auto"/>
      <w:ind w:left="709"/>
      <w:jc w:val="both"/>
    </w:pPr>
    <w:rPr>
      <w:rFonts w:ascii="Arial" w:hAnsi="Arial" w:cs="Arial"/>
      <w:sz w:val="21"/>
      <w:szCs w:val="21"/>
    </w:rPr>
  </w:style>
  <w:style w:type="paragraph" w:customStyle="1" w:styleId="304">
    <w:name w:val="QB前沿"/>
    <w:basedOn w:val="110"/>
    <w:qFormat/>
    <w:uiPriority w:val="0"/>
    <w:pPr>
      <w:spacing w:line="576" w:lineRule="auto"/>
      <w:ind w:left="0" w:firstLine="0"/>
    </w:pPr>
    <w:rPr>
      <w:rFonts w:ascii="Times New Roman" w:hAnsi="Times New Roman" w:cs="Times New Roman"/>
      <w:b/>
      <w:snapToGrid/>
      <w:sz w:val="20"/>
      <w:lang w:val="zh-CN"/>
    </w:rPr>
  </w:style>
  <w:style w:type="paragraph" w:customStyle="1" w:styleId="305">
    <w:name w:val="封面表格文本"/>
    <w:basedOn w:val="1"/>
    <w:qFormat/>
    <w:uiPriority w:val="0"/>
    <w:pPr>
      <w:widowControl w:val="0"/>
      <w:autoSpaceDE w:val="0"/>
      <w:autoSpaceDN w:val="0"/>
      <w:adjustRightInd w:val="0"/>
      <w:spacing w:after="0" w:line="240" w:lineRule="auto"/>
      <w:jc w:val="center"/>
    </w:pPr>
    <w:rPr>
      <w:rFonts w:ascii="Times New Roman" w:hAnsi="Times New Roman"/>
      <w:b/>
      <w:bCs/>
      <w:sz w:val="24"/>
      <w:szCs w:val="24"/>
    </w:rPr>
  </w:style>
  <w:style w:type="paragraph" w:customStyle="1" w:styleId="306">
    <w:name w:val="p17"/>
    <w:basedOn w:val="1"/>
    <w:qFormat/>
    <w:uiPriority w:val="0"/>
    <w:pPr>
      <w:snapToGrid w:val="0"/>
      <w:spacing w:before="200" w:after="80" w:line="240" w:lineRule="auto"/>
      <w:ind w:left="851" w:hanging="851"/>
    </w:pPr>
    <w:rPr>
      <w:rFonts w:ascii="Arial" w:hAnsi="Arial" w:cs="Arial"/>
      <w:b/>
      <w:bCs/>
      <w:sz w:val="21"/>
      <w:szCs w:val="21"/>
    </w:rPr>
  </w:style>
  <w:style w:type="paragraph" w:customStyle="1" w:styleId="307">
    <w:name w:val="表格正文"/>
    <w:basedOn w:val="1"/>
    <w:qFormat/>
    <w:uiPriority w:val="0"/>
    <w:pPr>
      <w:widowControl w:val="0"/>
      <w:spacing w:after="0" w:line="240" w:lineRule="auto"/>
      <w:jc w:val="center"/>
    </w:pPr>
    <w:rPr>
      <w:rFonts w:ascii="Arial" w:hAnsi="Arial"/>
      <w:bCs/>
      <w:kern w:val="2"/>
      <w:sz w:val="21"/>
      <w:szCs w:val="21"/>
    </w:rPr>
  </w:style>
  <w:style w:type="paragraph" w:customStyle="1" w:styleId="308">
    <w:name w:val="列出段落4"/>
    <w:basedOn w:val="1"/>
    <w:qFormat/>
    <w:uiPriority w:val="99"/>
    <w:pPr>
      <w:ind w:firstLine="420" w:firstLineChars="200"/>
    </w:pPr>
  </w:style>
  <w:style w:type="paragraph" w:customStyle="1" w:styleId="309">
    <w:name w:val="列出段落5"/>
    <w:basedOn w:val="1"/>
    <w:qFormat/>
    <w:uiPriority w:val="99"/>
    <w:pPr>
      <w:ind w:firstLine="420" w:firstLineChars="200"/>
    </w:pPr>
  </w:style>
  <w:style w:type="paragraph" w:customStyle="1" w:styleId="310">
    <w:name w:val="项目符号缩进"/>
    <w:basedOn w:val="1"/>
    <w:qFormat/>
    <w:uiPriority w:val="0"/>
    <w:pPr>
      <w:overflowPunct w:val="0"/>
      <w:autoSpaceDE w:val="0"/>
      <w:autoSpaceDN w:val="0"/>
      <w:adjustRightInd w:val="0"/>
      <w:spacing w:line="360" w:lineRule="auto"/>
    </w:pPr>
    <w:rPr>
      <w:rFonts w:ascii="Arial"/>
      <w:sz w:val="24"/>
      <w:szCs w:val="20"/>
    </w:rPr>
  </w:style>
  <w:style w:type="paragraph" w:styleId="3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http://tool.oschina.net/tools/json_format/Expanded.gif" TargetMode="Externa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6FC7F-59F8-C043-8AC4-C17DFDA1EAD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4504</Words>
  <Characters>25674</Characters>
  <Lines>213</Lines>
  <Paragraphs>60</Paragraphs>
  <TotalTime>34</TotalTime>
  <ScaleCrop>false</ScaleCrop>
  <LinksUpToDate>false</LinksUpToDate>
  <CharactersWithSpaces>30118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2018-01-29T05:21:00Z</dcterms:created>
  <dc:creator>dengqi</dc:creator>
  <cp:lastModifiedBy>灰se</cp:lastModifiedBy>
  <dcterms:modified xsi:type="dcterms:W3CDTF">2018-05-10T09:19:37Z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